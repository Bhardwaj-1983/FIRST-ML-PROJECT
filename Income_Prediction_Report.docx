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101C" w14:textId="61B1BEB9" w:rsidR="00BA398D" w:rsidRDefault="00BA398D" w:rsidP="00BA398D">
      <w:pPr>
        <w:spacing w:after="0" w:line="360" w:lineRule="auto"/>
        <w:ind w:left="-567" w:right="-432"/>
        <w:jc w:val="center"/>
        <w:rPr>
          <w:b/>
          <w:bCs/>
          <w:sz w:val="52"/>
          <w:szCs w:val="52"/>
        </w:rPr>
      </w:pPr>
      <w:r>
        <w:rPr>
          <w:rFonts w:ascii="Cambria" w:hAnsi="Cambria"/>
          <w:noProof/>
          <w:sz w:val="22"/>
        </w:rPr>
        <mc:AlternateContent>
          <mc:Choice Requires="wps">
            <w:drawing>
              <wp:anchor distT="0" distB="0" distL="114300" distR="114300" simplePos="0" relativeHeight="251657216" behindDoc="1" locked="0" layoutInCell="1" allowOverlap="1" wp14:anchorId="7AEEA8C7" wp14:editId="7C6DDB85">
                <wp:simplePos x="0" y="0"/>
                <wp:positionH relativeFrom="column">
                  <wp:posOffset>-11430</wp:posOffset>
                </wp:positionH>
                <wp:positionV relativeFrom="paragraph">
                  <wp:posOffset>-407670</wp:posOffset>
                </wp:positionV>
                <wp:extent cx="5859780" cy="1996440"/>
                <wp:effectExtent l="57150" t="19050" r="83820" b="99060"/>
                <wp:wrapNone/>
                <wp:docPr id="583045920" name="Rectangle: Rounded Corners 4"/>
                <wp:cNvGraphicFramePr/>
                <a:graphic xmlns:a="http://schemas.openxmlformats.org/drawingml/2006/main">
                  <a:graphicData uri="http://schemas.microsoft.com/office/word/2010/wordprocessingShape">
                    <wps:wsp>
                      <wps:cNvSpPr/>
                      <wps:spPr>
                        <a:xfrm>
                          <a:off x="0" y="0"/>
                          <a:ext cx="5859780" cy="199644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B373C" id="Rectangle: Rounded Corners 4" o:spid="_x0000_s1026" style="position:absolute;margin-left:-.9pt;margin-top:-32.1pt;width:461.4pt;height:157.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" fillcolor="white [3212]" strokecolor="#4579b8 [3044]">
                <v:shadow on="t" color="black" opacity="22937f" origin=",.5" offset="0,.63889mm"/>
              </v:roundrect>
            </w:pict>
          </mc:Fallback>
        </mc:AlternateContent>
      </w:r>
      <w:r>
        <w:rPr>
          <w:rFonts w:ascii="Cambria" w:hAnsi="Cambria"/>
          <w:noProof/>
          <w:sz w:val="22"/>
        </w:rPr>
        <w:drawing>
          <wp:anchor distT="0" distB="0" distL="114300" distR="114300" simplePos="0" relativeHeight="251658240" behindDoc="0" locked="0" layoutInCell="1" allowOverlap="1" wp14:anchorId="088266CD" wp14:editId="5BE4844F">
            <wp:simplePos x="0" y="0"/>
            <wp:positionH relativeFrom="column">
              <wp:posOffset>144780</wp:posOffset>
            </wp:positionH>
            <wp:positionV relativeFrom="page">
              <wp:posOffset>670560</wp:posOffset>
            </wp:positionV>
            <wp:extent cx="5486400" cy="1641475"/>
            <wp:effectExtent l="0" t="0" r="0" b="0"/>
            <wp:wrapNone/>
            <wp:docPr id="1298842454" name="Picture 3"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41475"/>
                    </a:xfrm>
                    <a:prstGeom prst="rect">
                      <a:avLst/>
                    </a:prstGeom>
                    <a:noFill/>
                  </pic:spPr>
                </pic:pic>
              </a:graphicData>
            </a:graphic>
            <wp14:sizeRelH relativeFrom="margin">
              <wp14:pctWidth>0</wp14:pctWidth>
            </wp14:sizeRelH>
            <wp14:sizeRelV relativeFrom="margin">
              <wp14:pctHeight>0</wp14:pctHeight>
            </wp14:sizeRelV>
          </wp:anchor>
        </w:drawing>
      </w:r>
    </w:p>
    <w:p w14:paraId="00CA5996" w14:textId="24A467A9" w:rsidR="00BA398D" w:rsidRDefault="00BA398D" w:rsidP="00BA398D">
      <w:pPr>
        <w:spacing w:after="0" w:line="360" w:lineRule="auto"/>
        <w:ind w:left="-567" w:right="-432"/>
        <w:jc w:val="center"/>
        <w:rPr>
          <w:b/>
          <w:bCs/>
          <w:sz w:val="52"/>
          <w:szCs w:val="52"/>
        </w:rPr>
      </w:pPr>
    </w:p>
    <w:p w14:paraId="0DAE887D" w14:textId="4055191A" w:rsidR="00EF74EB" w:rsidRPr="00DF2923" w:rsidRDefault="00EF74EB" w:rsidP="00BA398D">
      <w:pPr>
        <w:spacing w:after="0" w:line="360" w:lineRule="auto"/>
        <w:ind w:left="-567" w:right="-432"/>
        <w:jc w:val="center"/>
        <w:rPr>
          <w:b/>
          <w:bCs/>
          <w:sz w:val="52"/>
          <w:szCs w:val="52"/>
        </w:rPr>
      </w:pPr>
    </w:p>
    <w:p w14:paraId="05903C30" w14:textId="2732646B" w:rsidR="00F93D35" w:rsidRPr="00F93D35" w:rsidRDefault="00F93D35" w:rsidP="00F93D35">
      <w:pPr>
        <w:spacing w:after="0"/>
        <w:jc w:val="center"/>
        <w:rPr>
          <w:rFonts w:cs="Times New Roman"/>
          <w:b/>
          <w:sz w:val="36"/>
          <w:szCs w:val="36"/>
          <w:lang w:val="en-IN"/>
        </w:rPr>
      </w:pPr>
      <w:r>
        <w:rPr>
          <w:rFonts w:cs="Times New Roman"/>
          <w:b/>
          <w:sz w:val="36"/>
          <w:szCs w:val="36"/>
          <w:lang w:val="en-IN"/>
        </w:rPr>
        <w:t xml:space="preserve">SUMMER TRAINING </w:t>
      </w:r>
      <w:r>
        <w:rPr>
          <w:rFonts w:cs="Times New Roman"/>
          <w:b/>
          <w:sz w:val="36"/>
          <w:szCs w:val="36"/>
        </w:rPr>
        <w:t>PROJECT REPORT</w:t>
      </w:r>
    </w:p>
    <w:p w14:paraId="0961A215" w14:textId="77777777" w:rsidR="00F93D35" w:rsidRDefault="00F93D35" w:rsidP="00F93D35">
      <w:pPr>
        <w:spacing w:after="0"/>
        <w:jc w:val="center"/>
        <w:rPr>
          <w:rFonts w:cs="Times New Roman"/>
          <w:sz w:val="26"/>
          <w:szCs w:val="26"/>
        </w:rPr>
      </w:pPr>
      <w:r>
        <w:rPr>
          <w:rFonts w:cs="Times New Roman"/>
          <w:sz w:val="26"/>
          <w:szCs w:val="26"/>
        </w:rPr>
        <w:t>(Term J</w:t>
      </w:r>
      <w:proofErr w:type="spellStart"/>
      <w:r>
        <w:rPr>
          <w:rFonts w:cs="Times New Roman"/>
          <w:sz w:val="26"/>
          <w:szCs w:val="26"/>
          <w:lang w:val="en-IN"/>
        </w:rPr>
        <w:t>une</w:t>
      </w:r>
      <w:proofErr w:type="spellEnd"/>
      <w:r>
        <w:rPr>
          <w:rFonts w:cs="Times New Roman"/>
          <w:sz w:val="26"/>
          <w:szCs w:val="26"/>
        </w:rPr>
        <w:t>-</w:t>
      </w:r>
      <w:r>
        <w:rPr>
          <w:rFonts w:cs="Times New Roman"/>
          <w:sz w:val="26"/>
          <w:szCs w:val="26"/>
          <w:lang w:val="en-IN"/>
        </w:rPr>
        <w:t>July</w:t>
      </w:r>
      <w:r>
        <w:rPr>
          <w:rFonts w:cs="Times New Roman"/>
          <w:sz w:val="26"/>
          <w:szCs w:val="26"/>
        </w:rPr>
        <w:t xml:space="preserve"> 202</w:t>
      </w:r>
      <w:r>
        <w:rPr>
          <w:rFonts w:cs="Times New Roman"/>
          <w:sz w:val="26"/>
          <w:szCs w:val="26"/>
          <w:lang w:val="en-IN"/>
        </w:rPr>
        <w:t>5</w:t>
      </w:r>
      <w:r>
        <w:rPr>
          <w:rFonts w:cs="Times New Roman"/>
          <w:sz w:val="26"/>
          <w:szCs w:val="26"/>
        </w:rPr>
        <w:t>)</w:t>
      </w:r>
    </w:p>
    <w:p w14:paraId="0193AC4A" w14:textId="77777777" w:rsidR="00F93D35" w:rsidRDefault="00F93D35" w:rsidP="00F93D35">
      <w:pPr>
        <w:spacing w:after="0"/>
        <w:jc w:val="center"/>
        <w:rPr>
          <w:rFonts w:cs="Times New Roman"/>
        </w:rPr>
      </w:pPr>
    </w:p>
    <w:p w14:paraId="19455040" w14:textId="77777777" w:rsidR="00F93D35" w:rsidRDefault="00F93D35" w:rsidP="00F93D35">
      <w:pPr>
        <w:spacing w:after="0"/>
        <w:jc w:val="center"/>
        <w:rPr>
          <w:rFonts w:cs="Times New Roman"/>
        </w:rPr>
      </w:pPr>
    </w:p>
    <w:p w14:paraId="13247807" w14:textId="2B746AE6" w:rsidR="00F93D35" w:rsidRPr="00F93D35" w:rsidRDefault="00F93D35" w:rsidP="00F93D35">
      <w:pPr>
        <w:pStyle w:val="Heading2"/>
        <w:spacing w:before="0"/>
        <w:jc w:val="center"/>
        <w:rPr>
          <w:rFonts w:ascii="Times New Roman" w:hAnsi="Times New Roman" w:cs="Times New Roman"/>
          <w:i/>
          <w:sz w:val="36"/>
          <w:szCs w:val="36"/>
        </w:rPr>
      </w:pPr>
      <w:r w:rsidRPr="00F93D35">
        <w:rPr>
          <w:rFonts w:ascii="Times New Roman" w:hAnsi="Times New Roman" w:cs="Times New Roman"/>
          <w:sz w:val="36"/>
          <w:szCs w:val="36"/>
        </w:rPr>
        <w:t>Income Category Prediction using Adult Census Data</w:t>
      </w:r>
    </w:p>
    <w:p w14:paraId="791D5C2D" w14:textId="77777777" w:rsidR="00F93D35" w:rsidRDefault="00F93D35" w:rsidP="00F93D35">
      <w:pPr>
        <w:spacing w:after="0"/>
        <w:jc w:val="center"/>
        <w:rPr>
          <w:rFonts w:cs="Times New Roman"/>
        </w:rPr>
      </w:pPr>
    </w:p>
    <w:p w14:paraId="7666124F" w14:textId="77777777" w:rsidR="00F93D35" w:rsidRDefault="00F93D35" w:rsidP="00F93D35">
      <w:pPr>
        <w:spacing w:after="0"/>
        <w:jc w:val="center"/>
        <w:rPr>
          <w:rFonts w:cs="Times New Roman"/>
        </w:rPr>
      </w:pPr>
    </w:p>
    <w:p w14:paraId="44D94EC5" w14:textId="77777777" w:rsidR="00F93D35" w:rsidRDefault="00F93D35" w:rsidP="00F93D35">
      <w:pPr>
        <w:spacing w:after="0"/>
        <w:jc w:val="center"/>
        <w:rPr>
          <w:rFonts w:cs="Times New Roman"/>
        </w:rPr>
      </w:pPr>
    </w:p>
    <w:p w14:paraId="5FAFAEF6" w14:textId="77777777" w:rsidR="00F93D35" w:rsidRDefault="00F93D35" w:rsidP="00F93D35">
      <w:pPr>
        <w:spacing w:after="0"/>
        <w:jc w:val="center"/>
        <w:rPr>
          <w:rFonts w:cs="Times New Roman"/>
        </w:rPr>
      </w:pPr>
    </w:p>
    <w:p w14:paraId="71D7F393" w14:textId="77777777" w:rsidR="00F93D35" w:rsidRDefault="00F93D35" w:rsidP="00F93D35">
      <w:pPr>
        <w:spacing w:after="0"/>
        <w:jc w:val="center"/>
        <w:rPr>
          <w:rFonts w:cs="Times New Roman"/>
        </w:rPr>
      </w:pPr>
      <w:r>
        <w:rPr>
          <w:rFonts w:cs="Times New Roman"/>
        </w:rPr>
        <w:t>Submitted by</w:t>
      </w:r>
    </w:p>
    <w:p w14:paraId="436A1545" w14:textId="77777777" w:rsidR="00F93D35" w:rsidRDefault="00F93D35" w:rsidP="00F93D35">
      <w:pPr>
        <w:spacing w:after="0"/>
        <w:jc w:val="center"/>
        <w:rPr>
          <w:rFonts w:cs="Times New Roman"/>
        </w:rPr>
      </w:pPr>
    </w:p>
    <w:p w14:paraId="57BEC6BD" w14:textId="7EC83DB2" w:rsidR="00F93D35" w:rsidRDefault="00F93D35" w:rsidP="00F93D35">
      <w:pPr>
        <w:spacing w:after="0"/>
        <w:jc w:val="center"/>
        <w:rPr>
          <w:rFonts w:cs="Times New Roman"/>
          <w:b/>
        </w:rPr>
      </w:pPr>
      <w:r>
        <w:rPr>
          <w:rFonts w:cs="Times New Roman"/>
          <w:b/>
        </w:rPr>
        <w:t>Kallakuri SSS Lakshmi Bharadwaj</w:t>
      </w:r>
    </w:p>
    <w:p w14:paraId="4CDB3639" w14:textId="7F2ABBF2" w:rsidR="00F93D35" w:rsidRDefault="00F93D35" w:rsidP="00F93D35">
      <w:pPr>
        <w:spacing w:after="0"/>
        <w:jc w:val="center"/>
        <w:rPr>
          <w:rFonts w:cs="Times New Roman"/>
          <w:b/>
        </w:rPr>
      </w:pPr>
      <w:r>
        <w:rPr>
          <w:rFonts w:cs="Times New Roman"/>
          <w:b/>
        </w:rPr>
        <w:t>Registration Number: 12318329</w:t>
      </w:r>
    </w:p>
    <w:p w14:paraId="10BC0253" w14:textId="77777777" w:rsidR="00F93D35" w:rsidRDefault="00F93D35" w:rsidP="00F93D35">
      <w:pPr>
        <w:spacing w:after="0"/>
        <w:jc w:val="both"/>
        <w:rPr>
          <w:rFonts w:cs="Times New Roman"/>
          <w:b/>
        </w:rPr>
      </w:pPr>
    </w:p>
    <w:p w14:paraId="17B1E6EC" w14:textId="77777777" w:rsidR="00F93D35" w:rsidRDefault="00F93D35" w:rsidP="00F93D35">
      <w:pPr>
        <w:spacing w:after="0"/>
        <w:jc w:val="center"/>
        <w:rPr>
          <w:rFonts w:cs="Times New Roman"/>
          <w:b/>
        </w:rPr>
      </w:pPr>
    </w:p>
    <w:p w14:paraId="1EF4AB20" w14:textId="77777777" w:rsidR="00F93D35" w:rsidRDefault="00F93D35" w:rsidP="00F93D35">
      <w:pPr>
        <w:spacing w:after="0"/>
        <w:jc w:val="center"/>
        <w:rPr>
          <w:rFonts w:cs="Times New Roman"/>
          <w:b/>
        </w:rPr>
      </w:pPr>
    </w:p>
    <w:p w14:paraId="2B55B7BA" w14:textId="77777777" w:rsidR="00F93D35" w:rsidRDefault="00F93D35" w:rsidP="00F93D35">
      <w:pPr>
        <w:spacing w:after="0"/>
        <w:jc w:val="center"/>
        <w:rPr>
          <w:rFonts w:cs="Times New Roman"/>
        </w:rPr>
      </w:pPr>
    </w:p>
    <w:p w14:paraId="127630E4" w14:textId="77777777" w:rsidR="00F93D35" w:rsidRDefault="00F93D35" w:rsidP="00F93D35">
      <w:pPr>
        <w:spacing w:after="0"/>
        <w:jc w:val="center"/>
        <w:rPr>
          <w:rFonts w:cs="Times New Roman"/>
        </w:rPr>
      </w:pPr>
    </w:p>
    <w:p w14:paraId="5B3E57E5" w14:textId="77777777" w:rsidR="00F93D35" w:rsidRDefault="00F93D35" w:rsidP="00F93D35">
      <w:pPr>
        <w:spacing w:after="0"/>
        <w:jc w:val="center"/>
        <w:rPr>
          <w:rFonts w:cs="Times New Roman"/>
          <w:b/>
        </w:rPr>
      </w:pPr>
    </w:p>
    <w:p w14:paraId="0EF69020" w14:textId="32B3F9CA" w:rsidR="00F93D35" w:rsidRDefault="00F93D35" w:rsidP="00F93D35">
      <w:pPr>
        <w:spacing w:after="0"/>
        <w:jc w:val="center"/>
        <w:rPr>
          <w:rFonts w:cs="Times New Roman"/>
          <w:b/>
        </w:rPr>
      </w:pPr>
      <w:r>
        <w:rPr>
          <w:rFonts w:cs="Times New Roman"/>
          <w:b/>
        </w:rPr>
        <w:t>Course Code:</w:t>
      </w:r>
      <w:r>
        <w:rPr>
          <w:sz w:val="32"/>
          <w:szCs w:val="32"/>
          <w:u w:val="single"/>
        </w:rPr>
        <w:t xml:space="preserve"> PETV79</w:t>
      </w:r>
    </w:p>
    <w:p w14:paraId="2403CD15" w14:textId="77777777" w:rsidR="00F93D35" w:rsidRDefault="00F93D35" w:rsidP="00F93D35">
      <w:pPr>
        <w:spacing w:after="0"/>
        <w:jc w:val="center"/>
        <w:rPr>
          <w:rFonts w:cs="Times New Roman"/>
          <w:b/>
        </w:rPr>
      </w:pPr>
    </w:p>
    <w:p w14:paraId="40DF649D" w14:textId="77777777" w:rsidR="00F93D35" w:rsidRDefault="00F93D35" w:rsidP="00F93D35">
      <w:pPr>
        <w:spacing w:after="0"/>
        <w:jc w:val="center"/>
        <w:rPr>
          <w:rFonts w:cs="Times New Roman"/>
          <w:b/>
        </w:rPr>
      </w:pPr>
    </w:p>
    <w:p w14:paraId="5523A789" w14:textId="77777777" w:rsidR="00F93D35" w:rsidRDefault="00F93D35" w:rsidP="00F93D35">
      <w:pPr>
        <w:spacing w:after="0"/>
        <w:jc w:val="center"/>
        <w:rPr>
          <w:rFonts w:cs="Times New Roman"/>
          <w:b/>
        </w:rPr>
      </w:pPr>
    </w:p>
    <w:p w14:paraId="53DF1E11" w14:textId="77777777" w:rsidR="00F93D35" w:rsidRDefault="00F93D35" w:rsidP="00F93D35">
      <w:pPr>
        <w:spacing w:after="0"/>
        <w:jc w:val="center"/>
        <w:rPr>
          <w:rFonts w:cs="Times New Roman"/>
          <w:b/>
        </w:rPr>
      </w:pPr>
    </w:p>
    <w:p w14:paraId="61646308" w14:textId="12CCC654" w:rsidR="00F93D35" w:rsidRDefault="00F93D35" w:rsidP="00F93D35">
      <w:pPr>
        <w:spacing w:after="0"/>
        <w:jc w:val="center"/>
        <w:rPr>
          <w:rFonts w:cs="Times New Roman"/>
        </w:rPr>
      </w:pPr>
      <w:r>
        <w:rPr>
          <w:rFonts w:cs="Times New Roman"/>
        </w:rPr>
        <w:t>Under the Guidance of</w:t>
      </w:r>
    </w:p>
    <w:p w14:paraId="1F55E1C5" w14:textId="0C98C017" w:rsidR="00FF6547" w:rsidRPr="00F93D35" w:rsidRDefault="00F93D35" w:rsidP="00F93D35">
      <w:pPr>
        <w:spacing w:after="0"/>
        <w:jc w:val="center"/>
      </w:pPr>
      <w:bookmarkStart w:id="0" w:name="_Hlk203397081"/>
      <w:r w:rsidRPr="00DF2923">
        <w:rPr>
          <w:sz w:val="32"/>
          <w:szCs w:val="32"/>
          <w:u w:val="single"/>
        </w:rPr>
        <w:t xml:space="preserve">Prof. </w:t>
      </w:r>
      <w:r>
        <w:rPr>
          <w:sz w:val="32"/>
          <w:szCs w:val="32"/>
          <w:u w:val="single"/>
        </w:rPr>
        <w:t>Mahipal Singh Papola</w:t>
      </w:r>
      <w:bookmarkEnd w:id="0"/>
    </w:p>
    <w:p w14:paraId="20E9B8B3" w14:textId="77777777" w:rsidR="00FF6547" w:rsidRDefault="00FF6547" w:rsidP="00BA398D"/>
    <w:p w14:paraId="1CA2D3CD" w14:textId="76D66FF5" w:rsidR="00DD2807" w:rsidRPr="00EA3C7C" w:rsidRDefault="006D1053" w:rsidP="00BA398D">
      <w:pPr>
        <w:pStyle w:val="Heading1"/>
        <w:ind w:left="-851" w:right="-999"/>
        <w:jc w:val="center"/>
        <w:rPr>
          <w:rFonts w:ascii="Times New Roman" w:hAnsi="Times New Roman" w:cs="Times New Roman"/>
          <w:sz w:val="36"/>
          <w:szCs w:val="36"/>
        </w:rPr>
      </w:pPr>
      <w:r w:rsidRPr="00EA3C7C">
        <w:rPr>
          <w:rFonts w:ascii="Times New Roman" w:hAnsi="Times New Roman" w:cs="Times New Roman"/>
          <w:sz w:val="48"/>
          <w:szCs w:val="48"/>
        </w:rPr>
        <w:lastRenderedPageBreak/>
        <w:t>Bonafide Certificate</w:t>
      </w:r>
      <w:r w:rsidRPr="00EA3C7C">
        <w:rPr>
          <w:rFonts w:ascii="Times New Roman" w:hAnsi="Times New Roman" w:cs="Times New Roman"/>
          <w:sz w:val="36"/>
          <w:szCs w:val="36"/>
        </w:rPr>
        <w:br/>
      </w:r>
      <w:r w:rsidRPr="00EA3C7C">
        <w:rPr>
          <w:rFonts w:ascii="Times New Roman" w:hAnsi="Times New Roman" w:cs="Times New Roman"/>
          <w:sz w:val="36"/>
          <w:szCs w:val="36"/>
        </w:rPr>
        <w:br/>
      </w:r>
    </w:p>
    <w:p w14:paraId="2DA41905" w14:textId="24B01966" w:rsidR="00DD2807" w:rsidRPr="00EA3C7C" w:rsidRDefault="006D1053" w:rsidP="00BA398D">
      <w:pPr>
        <w:ind w:left="-851" w:right="-999"/>
        <w:rPr>
          <w:sz w:val="28"/>
          <w:szCs w:val="24"/>
        </w:rPr>
      </w:pPr>
      <w:r w:rsidRPr="00EA3C7C">
        <w:rPr>
          <w:sz w:val="28"/>
          <w:szCs w:val="24"/>
        </w:rPr>
        <w:t xml:space="preserve">Certified that this project report “Income Category Prediction using Adult Census Data“ is a Bonafide work of Kallakuri SSS Lakshmi Bharadwaj who carried out the project work under my supervision </w:t>
      </w:r>
      <w:r w:rsidRPr="00EA3C7C">
        <w:rPr>
          <w:sz w:val="28"/>
          <w:szCs w:val="24"/>
        </w:rPr>
        <w:br/>
        <w:t xml:space="preserve">   </w:t>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t>SIGNAURE</w:t>
      </w:r>
    </w:p>
    <w:p w14:paraId="7865B0AE" w14:textId="3BD96579" w:rsidR="006D1053" w:rsidRPr="00EA3C7C" w:rsidRDefault="006D1053" w:rsidP="00BA398D">
      <w:pPr>
        <w:ind w:left="-851" w:right="-999"/>
        <w:rPr>
          <w:sz w:val="28"/>
          <w:szCs w:val="24"/>
        </w:rPr>
      </w:pP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Pr="00EA3C7C">
        <w:rPr>
          <w:sz w:val="28"/>
          <w:szCs w:val="24"/>
        </w:rPr>
        <w:tab/>
      </w:r>
      <w:r w:rsidR="00BA398D" w:rsidRPr="00BA398D">
        <w:rPr>
          <w:sz w:val="28"/>
          <w:szCs w:val="24"/>
        </w:rPr>
        <w:t>Prof. Mahipal Singh Papola</w:t>
      </w:r>
    </w:p>
    <w:p w14:paraId="48F54F29" w14:textId="77777777" w:rsidR="006D1053" w:rsidRPr="00EA3C7C" w:rsidRDefault="006D1053" w:rsidP="00BA398D">
      <w:pPr>
        <w:ind w:left="-851" w:right="-999"/>
        <w:rPr>
          <w:sz w:val="28"/>
          <w:szCs w:val="24"/>
        </w:rPr>
      </w:pPr>
    </w:p>
    <w:p w14:paraId="76D0D02E" w14:textId="77777777" w:rsidR="00BA398D" w:rsidRDefault="006D1053" w:rsidP="00BA398D">
      <w:pPr>
        <w:ind w:left="-851" w:right="-999"/>
        <w:rPr>
          <w:sz w:val="28"/>
          <w:szCs w:val="24"/>
        </w:rPr>
      </w:pPr>
      <w:r w:rsidRPr="00EA3C7C">
        <w:rPr>
          <w:sz w:val="28"/>
          <w:szCs w:val="24"/>
        </w:rPr>
        <w:t>Kallakuri SSS Lakshmi Bharadwaj</w:t>
      </w:r>
    </w:p>
    <w:p w14:paraId="4288198D" w14:textId="420C8ED8" w:rsidR="006D1053" w:rsidRDefault="00BA398D" w:rsidP="00BA398D">
      <w:pPr>
        <w:ind w:left="-851" w:right="-999"/>
      </w:pPr>
      <w:r>
        <w:t>SIGNATURE</w:t>
      </w:r>
    </w:p>
    <w:p w14:paraId="04E8333F" w14:textId="77777777" w:rsidR="00BA398D" w:rsidRDefault="00BA398D" w:rsidP="00BA398D">
      <w:pPr>
        <w:ind w:left="-851" w:right="-999"/>
      </w:pPr>
    </w:p>
    <w:p w14:paraId="1129F850" w14:textId="77777777" w:rsidR="00BA398D" w:rsidRDefault="00BA398D" w:rsidP="00BA398D">
      <w:pPr>
        <w:ind w:left="-851" w:right="-999"/>
      </w:pPr>
    </w:p>
    <w:p w14:paraId="1C89F931" w14:textId="77777777" w:rsidR="00BA398D" w:rsidRDefault="00BA398D" w:rsidP="00BA398D">
      <w:pPr>
        <w:ind w:left="-851" w:right="-999"/>
      </w:pPr>
    </w:p>
    <w:p w14:paraId="7C0D5D34" w14:textId="77777777" w:rsidR="00BA398D" w:rsidRDefault="00BA398D" w:rsidP="00BA398D">
      <w:pPr>
        <w:ind w:left="-851" w:right="-999"/>
      </w:pPr>
    </w:p>
    <w:p w14:paraId="30685D23" w14:textId="77777777" w:rsidR="00BA398D" w:rsidRDefault="00BA398D" w:rsidP="00BA398D">
      <w:pPr>
        <w:ind w:left="-851" w:right="-999"/>
      </w:pPr>
    </w:p>
    <w:p w14:paraId="10944522" w14:textId="77777777" w:rsidR="00BA398D" w:rsidRDefault="00BA398D" w:rsidP="00BA398D">
      <w:pPr>
        <w:ind w:left="-851" w:right="-999"/>
      </w:pPr>
    </w:p>
    <w:p w14:paraId="0D178C0F" w14:textId="77777777" w:rsidR="00BA398D" w:rsidRDefault="00BA398D" w:rsidP="00BA398D">
      <w:pPr>
        <w:ind w:left="-851" w:right="-999"/>
      </w:pPr>
    </w:p>
    <w:p w14:paraId="4679FF3A" w14:textId="77777777" w:rsidR="00BA398D" w:rsidRDefault="00BA398D" w:rsidP="00BA398D">
      <w:pPr>
        <w:ind w:left="-851" w:right="-999"/>
      </w:pPr>
    </w:p>
    <w:p w14:paraId="4A0FD1E6" w14:textId="77777777" w:rsidR="00BA398D" w:rsidRDefault="00BA398D" w:rsidP="00BA398D">
      <w:pPr>
        <w:ind w:left="-851" w:right="-999"/>
      </w:pPr>
    </w:p>
    <w:p w14:paraId="427AEC57" w14:textId="77777777" w:rsidR="00BA398D" w:rsidRDefault="00BA398D" w:rsidP="00BA398D">
      <w:pPr>
        <w:ind w:left="-851" w:right="-999"/>
      </w:pPr>
    </w:p>
    <w:p w14:paraId="5180CF63" w14:textId="77777777" w:rsidR="00BA398D" w:rsidRDefault="00BA398D" w:rsidP="00BA398D">
      <w:pPr>
        <w:ind w:left="-851" w:right="-999"/>
      </w:pPr>
    </w:p>
    <w:p w14:paraId="670F9517" w14:textId="55140994" w:rsidR="00FF6547" w:rsidRDefault="00BA398D" w:rsidP="00BA398D">
      <w:pPr>
        <w:ind w:left="-851"/>
      </w:pPr>
      <w:r>
        <w:t>&lt;&lt;SIGNATURE OF THE HEAD OF THE DEPARTMENT &gt;&gt;</w:t>
      </w:r>
    </w:p>
    <w:p w14:paraId="7564C7BA" w14:textId="39D65982" w:rsidR="00FF6547" w:rsidRDefault="00BA398D" w:rsidP="00BA398D">
      <w:pPr>
        <w:ind w:left="-851"/>
      </w:pPr>
      <w:r>
        <w:t>SIGNATURE</w:t>
      </w:r>
    </w:p>
    <w:p w14:paraId="52841ED0" w14:textId="77777777" w:rsidR="00BA398D" w:rsidRDefault="00BA398D" w:rsidP="00BA398D"/>
    <w:p w14:paraId="143955D0" w14:textId="627F9803" w:rsidR="00DD2807" w:rsidRDefault="00EA3C7C" w:rsidP="00BA398D">
      <w:pPr>
        <w:pStyle w:val="Heading1"/>
        <w:jc w:val="center"/>
        <w:rPr>
          <w:rFonts w:ascii="Times New Roman" w:hAnsi="Times New Roman" w:cs="Times New Roman"/>
          <w:sz w:val="44"/>
          <w:szCs w:val="44"/>
        </w:rPr>
      </w:pPr>
      <w:r w:rsidRPr="00EA3C7C">
        <w:rPr>
          <w:rFonts w:ascii="Times New Roman" w:hAnsi="Times New Roman" w:cs="Times New Roman"/>
          <w:sz w:val="44"/>
          <w:szCs w:val="44"/>
        </w:rPr>
        <w:t>Declaration</w:t>
      </w:r>
    </w:p>
    <w:p w14:paraId="1A6EC16A" w14:textId="77777777" w:rsidR="00EA3C7C" w:rsidRDefault="00EA3C7C" w:rsidP="00BA398D"/>
    <w:p w14:paraId="3BC2AA11" w14:textId="77777777" w:rsidR="00EA3C7C" w:rsidRPr="00EA3C7C" w:rsidRDefault="00EA3C7C" w:rsidP="00BA398D"/>
    <w:p w14:paraId="41019717" w14:textId="77777777" w:rsidR="00EA3C7C" w:rsidRPr="00DF2923" w:rsidRDefault="00EA3C7C" w:rsidP="00BA398D">
      <w:pPr>
        <w:spacing w:line="360" w:lineRule="auto"/>
        <w:ind w:left="-567" w:right="-432"/>
        <w:jc w:val="both"/>
        <w:rPr>
          <w:noProof/>
          <w:sz w:val="32"/>
          <w:szCs w:val="32"/>
        </w:rPr>
      </w:pPr>
      <w:r w:rsidRPr="00DF2923">
        <w:rPr>
          <w:noProof/>
          <w:sz w:val="32"/>
          <w:szCs w:val="32"/>
        </w:rPr>
        <w:t xml:space="preserve">I, </w:t>
      </w:r>
      <w:r w:rsidRPr="00DF2923">
        <w:rPr>
          <w:noProof/>
          <w:sz w:val="32"/>
          <w:szCs w:val="32"/>
          <w:u w:val="single"/>
        </w:rPr>
        <w:t>Kallakuri SSS Lakshim Bharadwaj</w:t>
      </w:r>
      <w:r w:rsidRPr="00DF2923">
        <w:rPr>
          <w:noProof/>
          <w:sz w:val="32"/>
          <w:szCs w:val="32"/>
        </w:rPr>
        <w:t>, a student of Bachelor of Technology under CSE discipline at Lovely Professional University, Punjab, hereby declare that all the information furnished in this project report is based on my own work and is genuine.</w:t>
      </w:r>
    </w:p>
    <w:p w14:paraId="5092E912" w14:textId="77777777" w:rsidR="00EA3C7C" w:rsidRDefault="00EA3C7C" w:rsidP="00BA398D"/>
    <w:p w14:paraId="520C03B3" w14:textId="77777777" w:rsidR="00EA3C7C" w:rsidRDefault="00EA3C7C" w:rsidP="00BA398D"/>
    <w:p w14:paraId="6240B344" w14:textId="77777777" w:rsidR="00EA3C7C" w:rsidRDefault="00EA3C7C" w:rsidP="00BA398D"/>
    <w:p w14:paraId="5948159C" w14:textId="77777777" w:rsidR="00EA3C7C" w:rsidRDefault="00EA3C7C" w:rsidP="00BA398D"/>
    <w:p w14:paraId="532A4BD5" w14:textId="77777777" w:rsidR="00EA3C7C" w:rsidRDefault="00EA3C7C" w:rsidP="00BA398D"/>
    <w:p w14:paraId="19CEAE28" w14:textId="77777777" w:rsidR="00EA3C7C" w:rsidRDefault="00EA3C7C" w:rsidP="00BA398D"/>
    <w:p w14:paraId="65730A34" w14:textId="77777777" w:rsidR="00EA3C7C" w:rsidRDefault="00EA3C7C" w:rsidP="00BA398D"/>
    <w:p w14:paraId="10FC9FD8" w14:textId="77777777" w:rsidR="00EA3C7C" w:rsidRDefault="00EA3C7C" w:rsidP="00BA398D"/>
    <w:p w14:paraId="27643076" w14:textId="77777777" w:rsidR="00EA3C7C" w:rsidRDefault="00EA3C7C" w:rsidP="00BA398D"/>
    <w:p w14:paraId="318C14CF" w14:textId="77777777" w:rsidR="00EA3C7C" w:rsidRDefault="00EA3C7C" w:rsidP="00BA398D"/>
    <w:p w14:paraId="37A1ED4B" w14:textId="77777777" w:rsidR="00EA3C7C" w:rsidRDefault="00EA3C7C" w:rsidP="00BA398D"/>
    <w:p w14:paraId="11AD20CF" w14:textId="77777777" w:rsidR="00EA3C7C" w:rsidRDefault="00EA3C7C" w:rsidP="00BA398D"/>
    <w:p w14:paraId="083FFE06" w14:textId="77777777" w:rsidR="00EA3C7C" w:rsidRDefault="00EA3C7C" w:rsidP="00BA398D"/>
    <w:p w14:paraId="2FD2F338" w14:textId="77777777" w:rsidR="00EA3C7C" w:rsidRDefault="00EA3C7C" w:rsidP="00BA398D"/>
    <w:p w14:paraId="2FC7F098" w14:textId="77777777" w:rsidR="00EA3C7C" w:rsidRDefault="00EA3C7C" w:rsidP="00BA398D"/>
    <w:p w14:paraId="77AAFD79" w14:textId="77777777" w:rsidR="00EA3C7C" w:rsidRPr="00DF2923" w:rsidRDefault="00EA3C7C" w:rsidP="00BA398D">
      <w:pPr>
        <w:spacing w:line="360" w:lineRule="auto"/>
        <w:ind w:left="-567" w:right="-432"/>
        <w:rPr>
          <w:noProof/>
          <w:sz w:val="32"/>
          <w:szCs w:val="32"/>
        </w:rPr>
      </w:pPr>
      <w:r w:rsidRPr="00DF2923">
        <w:rPr>
          <w:noProof/>
          <w:sz w:val="32"/>
          <w:szCs w:val="32"/>
        </w:rPr>
        <w:t>Name: Kallakuri SSS Lakshmi Bharadwaj</w:t>
      </w:r>
    </w:p>
    <w:p w14:paraId="341604EB" w14:textId="77777777" w:rsidR="00E61CC8" w:rsidRDefault="00E61CC8" w:rsidP="00BA398D">
      <w:pPr>
        <w:pStyle w:val="Heading1"/>
        <w:jc w:val="center"/>
        <w:rPr>
          <w:sz w:val="40"/>
          <w:szCs w:val="40"/>
        </w:rPr>
      </w:pPr>
    </w:p>
    <w:p w14:paraId="409FF899" w14:textId="77777777" w:rsidR="00E61CC8" w:rsidRDefault="00E61CC8" w:rsidP="00BA398D">
      <w:pPr>
        <w:pStyle w:val="Heading1"/>
        <w:jc w:val="center"/>
        <w:rPr>
          <w:sz w:val="40"/>
          <w:szCs w:val="40"/>
        </w:rPr>
      </w:pPr>
    </w:p>
    <w:p w14:paraId="18B11F65" w14:textId="4BC78757" w:rsidR="00DD2807" w:rsidRDefault="00000000" w:rsidP="00BA398D">
      <w:pPr>
        <w:pStyle w:val="Heading1"/>
        <w:jc w:val="center"/>
        <w:rPr>
          <w:sz w:val="40"/>
          <w:szCs w:val="40"/>
        </w:rPr>
      </w:pPr>
      <w:r w:rsidRPr="00FF6547">
        <w:rPr>
          <w:sz w:val="40"/>
          <w:szCs w:val="40"/>
        </w:rPr>
        <w:t>Table of Contents</w:t>
      </w:r>
    </w:p>
    <w:p w14:paraId="0DF62861" w14:textId="77777777" w:rsidR="00BA398D" w:rsidRPr="00BA398D" w:rsidRDefault="00BA398D" w:rsidP="00BA398D"/>
    <w:p w14:paraId="5E0E1E7C" w14:textId="77777777" w:rsidR="00DD2807" w:rsidRPr="00FF6547" w:rsidRDefault="00000000" w:rsidP="00BA398D">
      <w:pPr>
        <w:pStyle w:val="ListNumber"/>
        <w:ind w:firstLine="0"/>
        <w:rPr>
          <w:sz w:val="36"/>
          <w:szCs w:val="32"/>
        </w:rPr>
      </w:pPr>
      <w:r w:rsidRPr="00FF6547">
        <w:rPr>
          <w:sz w:val="36"/>
          <w:szCs w:val="32"/>
        </w:rPr>
        <w:t>Chapter 1: Introduction</w:t>
      </w:r>
    </w:p>
    <w:p w14:paraId="5EB46F1C" w14:textId="0687422D" w:rsidR="00DD2807" w:rsidRPr="00FF6547" w:rsidRDefault="00000000" w:rsidP="00BA398D">
      <w:pPr>
        <w:pStyle w:val="ListNumber"/>
        <w:numPr>
          <w:ilvl w:val="0"/>
          <w:numId w:val="11"/>
        </w:numPr>
        <w:rPr>
          <w:sz w:val="36"/>
          <w:szCs w:val="32"/>
        </w:rPr>
      </w:pPr>
      <w:r w:rsidRPr="00FF6547">
        <w:rPr>
          <w:sz w:val="36"/>
          <w:szCs w:val="32"/>
        </w:rPr>
        <w:t>Objective of the Project</w:t>
      </w:r>
    </w:p>
    <w:p w14:paraId="4B176CDF" w14:textId="77777777" w:rsidR="00DD2807" w:rsidRPr="00FF6547" w:rsidRDefault="00000000" w:rsidP="00BA398D">
      <w:pPr>
        <w:pStyle w:val="ListNumber"/>
        <w:ind w:firstLine="0"/>
        <w:rPr>
          <w:sz w:val="36"/>
          <w:szCs w:val="32"/>
        </w:rPr>
      </w:pPr>
      <w:r w:rsidRPr="00FF6547">
        <w:rPr>
          <w:sz w:val="36"/>
          <w:szCs w:val="32"/>
        </w:rPr>
        <w:t>Chapter 2: Training Overview</w:t>
      </w:r>
    </w:p>
    <w:p w14:paraId="5CB88FD6" w14:textId="597B3BDC" w:rsidR="00DD2807" w:rsidRPr="00FF6547" w:rsidRDefault="00000000" w:rsidP="00BA398D">
      <w:pPr>
        <w:pStyle w:val="ListNumber"/>
        <w:numPr>
          <w:ilvl w:val="0"/>
          <w:numId w:val="10"/>
        </w:numPr>
        <w:rPr>
          <w:sz w:val="36"/>
          <w:szCs w:val="32"/>
        </w:rPr>
      </w:pPr>
      <w:r w:rsidRPr="00FF6547">
        <w:rPr>
          <w:sz w:val="36"/>
          <w:szCs w:val="32"/>
        </w:rPr>
        <w:t>Tools &amp; Technologies Used</w:t>
      </w:r>
    </w:p>
    <w:p w14:paraId="2F72E301" w14:textId="3309E0F7" w:rsidR="00DD2807" w:rsidRPr="00FF6547" w:rsidRDefault="00000000" w:rsidP="00BA398D">
      <w:pPr>
        <w:pStyle w:val="ListNumber"/>
        <w:numPr>
          <w:ilvl w:val="0"/>
          <w:numId w:val="10"/>
        </w:numPr>
        <w:rPr>
          <w:sz w:val="36"/>
          <w:szCs w:val="32"/>
        </w:rPr>
      </w:pPr>
      <w:r w:rsidRPr="00FF6547">
        <w:rPr>
          <w:sz w:val="36"/>
          <w:szCs w:val="32"/>
        </w:rPr>
        <w:t>Areas Covered During Training</w:t>
      </w:r>
    </w:p>
    <w:p w14:paraId="657B642B" w14:textId="77777777" w:rsidR="00DD2807" w:rsidRPr="00FF6547" w:rsidRDefault="00000000" w:rsidP="00BA398D">
      <w:pPr>
        <w:pStyle w:val="ListNumber"/>
        <w:ind w:firstLine="0"/>
        <w:rPr>
          <w:sz w:val="36"/>
          <w:szCs w:val="32"/>
        </w:rPr>
      </w:pPr>
      <w:r w:rsidRPr="00FF6547">
        <w:rPr>
          <w:sz w:val="36"/>
          <w:szCs w:val="32"/>
        </w:rPr>
        <w:t>Chapter 3: Project Details</w:t>
      </w:r>
    </w:p>
    <w:p w14:paraId="49BEB869" w14:textId="606710A0" w:rsidR="00DD2807" w:rsidRPr="00FF6547" w:rsidRDefault="00000000" w:rsidP="00BA398D">
      <w:pPr>
        <w:pStyle w:val="ListNumber"/>
        <w:numPr>
          <w:ilvl w:val="0"/>
          <w:numId w:val="10"/>
        </w:numPr>
        <w:rPr>
          <w:sz w:val="36"/>
          <w:szCs w:val="32"/>
        </w:rPr>
      </w:pPr>
      <w:r w:rsidRPr="00FF6547">
        <w:rPr>
          <w:sz w:val="36"/>
          <w:szCs w:val="32"/>
        </w:rPr>
        <w:t>Title of the Project</w:t>
      </w:r>
    </w:p>
    <w:p w14:paraId="34B57879" w14:textId="32FC72D3" w:rsidR="00DD2807" w:rsidRPr="00FF6547" w:rsidRDefault="00000000" w:rsidP="00BA398D">
      <w:pPr>
        <w:pStyle w:val="ListNumber"/>
        <w:numPr>
          <w:ilvl w:val="0"/>
          <w:numId w:val="10"/>
        </w:numPr>
        <w:rPr>
          <w:sz w:val="36"/>
          <w:szCs w:val="32"/>
        </w:rPr>
      </w:pPr>
      <w:r w:rsidRPr="00FF6547">
        <w:rPr>
          <w:sz w:val="36"/>
          <w:szCs w:val="32"/>
        </w:rPr>
        <w:t>Problem Definition</w:t>
      </w:r>
    </w:p>
    <w:p w14:paraId="30DB9C1D" w14:textId="5626CEA5" w:rsidR="00DD2807" w:rsidRPr="00FF6547" w:rsidRDefault="00000000" w:rsidP="00BA398D">
      <w:pPr>
        <w:pStyle w:val="ListNumber"/>
        <w:numPr>
          <w:ilvl w:val="0"/>
          <w:numId w:val="10"/>
        </w:numPr>
        <w:rPr>
          <w:sz w:val="36"/>
          <w:szCs w:val="32"/>
        </w:rPr>
      </w:pPr>
      <w:r w:rsidRPr="00FF6547">
        <w:rPr>
          <w:sz w:val="36"/>
          <w:szCs w:val="32"/>
        </w:rPr>
        <w:t>Scope and Objectives</w:t>
      </w:r>
    </w:p>
    <w:p w14:paraId="7400DC6C" w14:textId="7D507A40" w:rsidR="00DD2807" w:rsidRPr="00FF6547" w:rsidRDefault="00000000" w:rsidP="00BA398D">
      <w:pPr>
        <w:pStyle w:val="ListNumber"/>
        <w:numPr>
          <w:ilvl w:val="0"/>
          <w:numId w:val="10"/>
        </w:numPr>
        <w:rPr>
          <w:sz w:val="36"/>
          <w:szCs w:val="32"/>
        </w:rPr>
      </w:pPr>
      <w:r w:rsidRPr="00FF6547">
        <w:rPr>
          <w:sz w:val="36"/>
          <w:szCs w:val="32"/>
        </w:rPr>
        <w:t>System Requirements</w:t>
      </w:r>
    </w:p>
    <w:p w14:paraId="60151DE8" w14:textId="77777777" w:rsidR="00DD2807" w:rsidRPr="00FF6547" w:rsidRDefault="00000000" w:rsidP="00BA398D">
      <w:pPr>
        <w:pStyle w:val="ListNumber"/>
        <w:ind w:firstLine="0"/>
        <w:rPr>
          <w:sz w:val="36"/>
          <w:szCs w:val="32"/>
        </w:rPr>
      </w:pPr>
      <w:r w:rsidRPr="00FF6547">
        <w:rPr>
          <w:sz w:val="36"/>
          <w:szCs w:val="32"/>
        </w:rPr>
        <w:t>Chapter 4: Implementation</w:t>
      </w:r>
    </w:p>
    <w:p w14:paraId="25294518" w14:textId="0B4B19CC" w:rsidR="00DD2807" w:rsidRPr="00FF6547" w:rsidRDefault="00000000" w:rsidP="00BA398D">
      <w:pPr>
        <w:pStyle w:val="ListNumber"/>
        <w:numPr>
          <w:ilvl w:val="0"/>
          <w:numId w:val="10"/>
        </w:numPr>
        <w:rPr>
          <w:sz w:val="36"/>
          <w:szCs w:val="32"/>
        </w:rPr>
      </w:pPr>
      <w:r w:rsidRPr="00FF6547">
        <w:rPr>
          <w:sz w:val="36"/>
          <w:szCs w:val="32"/>
        </w:rPr>
        <w:t>Tools Used</w:t>
      </w:r>
    </w:p>
    <w:p w14:paraId="3B4C6E34" w14:textId="0BB5DE67" w:rsidR="00DD2807" w:rsidRPr="00FF6547" w:rsidRDefault="00000000" w:rsidP="00BA398D">
      <w:pPr>
        <w:pStyle w:val="ListNumber"/>
        <w:numPr>
          <w:ilvl w:val="0"/>
          <w:numId w:val="10"/>
        </w:numPr>
        <w:rPr>
          <w:sz w:val="36"/>
          <w:szCs w:val="32"/>
        </w:rPr>
      </w:pPr>
      <w:r w:rsidRPr="00FF6547">
        <w:rPr>
          <w:sz w:val="36"/>
          <w:szCs w:val="32"/>
        </w:rPr>
        <w:t>Methodology</w:t>
      </w:r>
    </w:p>
    <w:p w14:paraId="7E2C9B7A" w14:textId="77777777" w:rsidR="00DD2807" w:rsidRPr="00FF6547" w:rsidRDefault="00000000" w:rsidP="00BA398D">
      <w:pPr>
        <w:pStyle w:val="ListNumber"/>
        <w:ind w:firstLine="0"/>
        <w:rPr>
          <w:sz w:val="36"/>
          <w:szCs w:val="32"/>
        </w:rPr>
      </w:pPr>
      <w:r w:rsidRPr="00FF6547">
        <w:rPr>
          <w:sz w:val="36"/>
          <w:szCs w:val="32"/>
        </w:rPr>
        <w:t>Chapter 5: Results and Discussion</w:t>
      </w:r>
    </w:p>
    <w:p w14:paraId="10558851" w14:textId="676B47A1" w:rsidR="00DD2807" w:rsidRPr="00FF6547" w:rsidRDefault="00000000" w:rsidP="00BA398D">
      <w:pPr>
        <w:pStyle w:val="ListNumber"/>
        <w:numPr>
          <w:ilvl w:val="0"/>
          <w:numId w:val="10"/>
        </w:numPr>
        <w:rPr>
          <w:sz w:val="36"/>
          <w:szCs w:val="32"/>
        </w:rPr>
      </w:pPr>
      <w:r w:rsidRPr="00FF6547">
        <w:rPr>
          <w:sz w:val="36"/>
          <w:szCs w:val="32"/>
        </w:rPr>
        <w:t>Output / Report</w:t>
      </w:r>
    </w:p>
    <w:p w14:paraId="3C5B3B9B" w14:textId="1B311C3E" w:rsidR="00DD2807" w:rsidRPr="00FF6547" w:rsidRDefault="00000000" w:rsidP="00BA398D">
      <w:pPr>
        <w:pStyle w:val="ListNumber"/>
        <w:numPr>
          <w:ilvl w:val="0"/>
          <w:numId w:val="10"/>
        </w:numPr>
        <w:rPr>
          <w:sz w:val="36"/>
          <w:szCs w:val="32"/>
        </w:rPr>
      </w:pPr>
      <w:r w:rsidRPr="00FF6547">
        <w:rPr>
          <w:sz w:val="36"/>
          <w:szCs w:val="32"/>
        </w:rPr>
        <w:t>Challenges Faced</w:t>
      </w:r>
    </w:p>
    <w:p w14:paraId="130A7B49" w14:textId="36667323" w:rsidR="00DD2807" w:rsidRPr="00FF6547" w:rsidRDefault="00000000" w:rsidP="00BA398D">
      <w:pPr>
        <w:pStyle w:val="ListNumber"/>
        <w:numPr>
          <w:ilvl w:val="0"/>
          <w:numId w:val="10"/>
        </w:numPr>
        <w:rPr>
          <w:sz w:val="36"/>
          <w:szCs w:val="32"/>
        </w:rPr>
      </w:pPr>
      <w:r w:rsidRPr="00FF6547">
        <w:rPr>
          <w:sz w:val="36"/>
          <w:szCs w:val="32"/>
        </w:rPr>
        <w:t>Learnings</w:t>
      </w:r>
    </w:p>
    <w:p w14:paraId="1428480F" w14:textId="77777777" w:rsidR="00DD2807" w:rsidRPr="00FF6547" w:rsidRDefault="00000000" w:rsidP="00BA398D">
      <w:pPr>
        <w:pStyle w:val="ListNumber"/>
        <w:ind w:firstLine="0"/>
        <w:rPr>
          <w:sz w:val="36"/>
          <w:szCs w:val="32"/>
        </w:rPr>
      </w:pPr>
      <w:r w:rsidRPr="00FF6547">
        <w:rPr>
          <w:sz w:val="36"/>
          <w:szCs w:val="32"/>
        </w:rPr>
        <w:t>Chapter 6: Conclusion</w:t>
      </w:r>
    </w:p>
    <w:p w14:paraId="68612530" w14:textId="65576246" w:rsidR="00DD2807" w:rsidRPr="00FF6547" w:rsidRDefault="00000000" w:rsidP="00BA398D">
      <w:pPr>
        <w:pStyle w:val="ListNumber"/>
        <w:numPr>
          <w:ilvl w:val="0"/>
          <w:numId w:val="10"/>
        </w:numPr>
        <w:rPr>
          <w:sz w:val="36"/>
          <w:szCs w:val="32"/>
        </w:rPr>
      </w:pPr>
      <w:r w:rsidRPr="00FF6547">
        <w:rPr>
          <w:sz w:val="36"/>
          <w:szCs w:val="32"/>
        </w:rPr>
        <w:t>Summary</w:t>
      </w:r>
    </w:p>
    <w:p w14:paraId="71DC960D" w14:textId="77777777" w:rsidR="00DD2807" w:rsidRDefault="00000000" w:rsidP="00BA398D">
      <w:r>
        <w:br/>
      </w:r>
      <w:r>
        <w:br/>
      </w:r>
    </w:p>
    <w:p w14:paraId="547D0165" w14:textId="77777777" w:rsidR="00FF6547" w:rsidRDefault="00FF6547" w:rsidP="00BA398D"/>
    <w:p w14:paraId="367554FA" w14:textId="77777777" w:rsidR="00DD2807" w:rsidRPr="00EA3C7C" w:rsidRDefault="00000000" w:rsidP="00BA398D">
      <w:pPr>
        <w:pStyle w:val="Heading1"/>
        <w:jc w:val="center"/>
        <w:rPr>
          <w:sz w:val="36"/>
          <w:szCs w:val="36"/>
        </w:rPr>
      </w:pPr>
      <w:r w:rsidRPr="00EA3C7C">
        <w:rPr>
          <w:sz w:val="36"/>
          <w:szCs w:val="36"/>
        </w:rPr>
        <w:lastRenderedPageBreak/>
        <w:t>Chapter 1: Introduction</w:t>
      </w:r>
    </w:p>
    <w:p w14:paraId="4E49D628" w14:textId="77777777" w:rsidR="00DD2807" w:rsidRPr="00EA3C7C" w:rsidRDefault="00000000" w:rsidP="00BA398D">
      <w:pPr>
        <w:pStyle w:val="Heading2"/>
        <w:rPr>
          <w:rFonts w:ascii="Times New Roman" w:hAnsi="Times New Roman" w:cs="Times New Roman"/>
          <w:sz w:val="32"/>
          <w:szCs w:val="32"/>
        </w:rPr>
      </w:pPr>
      <w:r w:rsidRPr="00EA3C7C">
        <w:rPr>
          <w:rFonts w:ascii="Times New Roman" w:hAnsi="Times New Roman" w:cs="Times New Roman"/>
          <w:sz w:val="32"/>
          <w:szCs w:val="32"/>
        </w:rPr>
        <w:t>Objective of the Project</w:t>
      </w:r>
    </w:p>
    <w:p w14:paraId="01A9A67C" w14:textId="77777777" w:rsidR="00DD2807" w:rsidRDefault="00000000" w:rsidP="00BA398D">
      <w:pPr>
        <w:rPr>
          <w:sz w:val="28"/>
          <w:szCs w:val="24"/>
        </w:rPr>
      </w:pPr>
      <w:r w:rsidRPr="00EA3C7C">
        <w:rPr>
          <w:sz w:val="28"/>
          <w:szCs w:val="24"/>
        </w:rPr>
        <w:t>The primary objective of this project was to create a machine learning model capable of predicting whether a person earns more than $50K per year based on various demographic features, including age, education, and occupation. This project involved: - Exploring different machine learning models such as Logistic Regression, Decision Tree, Random Forest, and XGBoost. - Comparing the performance of these models using key metrics like accuracy, precision, recall, and F1 score. - Optimizing the models using hyperparameter tuning techniques like GridSearchCV and RandomizedSearchCV. - Deploying the best model through a Streamlit application for real-time predictions.</w:t>
      </w:r>
    </w:p>
    <w:p w14:paraId="25C56A81" w14:textId="77777777" w:rsidR="00E61CC8" w:rsidRDefault="00E61CC8" w:rsidP="00BA398D">
      <w:pPr>
        <w:rPr>
          <w:sz w:val="28"/>
          <w:szCs w:val="24"/>
        </w:rPr>
      </w:pPr>
    </w:p>
    <w:p w14:paraId="36DDFE5F" w14:textId="77777777" w:rsidR="00E61CC8" w:rsidRPr="00EA3C7C" w:rsidRDefault="00E61CC8" w:rsidP="00BA398D">
      <w:pPr>
        <w:rPr>
          <w:sz w:val="28"/>
          <w:szCs w:val="24"/>
        </w:rPr>
      </w:pPr>
    </w:p>
    <w:p w14:paraId="64649060" w14:textId="77777777" w:rsidR="00DD2807" w:rsidRPr="00EA3C7C" w:rsidRDefault="00000000" w:rsidP="00BA398D">
      <w:pPr>
        <w:pStyle w:val="Heading1"/>
        <w:jc w:val="center"/>
        <w:rPr>
          <w:sz w:val="36"/>
          <w:szCs w:val="36"/>
        </w:rPr>
      </w:pPr>
      <w:r w:rsidRPr="00EA3C7C">
        <w:rPr>
          <w:sz w:val="36"/>
          <w:szCs w:val="36"/>
        </w:rPr>
        <w:t>Chapter 2: Training Overview</w:t>
      </w:r>
    </w:p>
    <w:p w14:paraId="0103AEF6" w14:textId="77777777" w:rsidR="00DD2807" w:rsidRPr="00EA3C7C" w:rsidRDefault="00000000" w:rsidP="000D3E27">
      <w:pPr>
        <w:pStyle w:val="Heading2"/>
        <w:ind w:left="142" w:hanging="142"/>
        <w:rPr>
          <w:rFonts w:ascii="Times New Roman" w:hAnsi="Times New Roman" w:cs="Times New Roman"/>
          <w:sz w:val="32"/>
          <w:szCs w:val="32"/>
        </w:rPr>
      </w:pPr>
      <w:r w:rsidRPr="00EA3C7C">
        <w:rPr>
          <w:rFonts w:ascii="Times New Roman" w:hAnsi="Times New Roman" w:cs="Times New Roman"/>
          <w:sz w:val="32"/>
          <w:szCs w:val="32"/>
        </w:rPr>
        <w:t>Tools &amp; Technologies Used</w:t>
      </w:r>
    </w:p>
    <w:p w14:paraId="43CD9B2A" w14:textId="501B5271" w:rsidR="000D3E27" w:rsidRPr="000D3E27" w:rsidRDefault="00000000" w:rsidP="000D3E27">
      <w:pPr>
        <w:pStyle w:val="ListParagraph"/>
        <w:numPr>
          <w:ilvl w:val="0"/>
          <w:numId w:val="10"/>
        </w:numPr>
        <w:ind w:left="142" w:hanging="142"/>
        <w:rPr>
          <w:sz w:val="28"/>
          <w:szCs w:val="24"/>
        </w:rPr>
      </w:pPr>
      <w:r w:rsidRPr="000D3E27">
        <w:rPr>
          <w:sz w:val="28"/>
          <w:szCs w:val="24"/>
        </w:rPr>
        <w:t xml:space="preserve">Programming Language: Python </w:t>
      </w:r>
    </w:p>
    <w:p w14:paraId="4B67742B" w14:textId="77777777" w:rsidR="000D3E27" w:rsidRDefault="00000000" w:rsidP="000D3E27">
      <w:pPr>
        <w:pStyle w:val="ListParagraph"/>
        <w:numPr>
          <w:ilvl w:val="0"/>
          <w:numId w:val="10"/>
        </w:numPr>
        <w:ind w:left="142" w:hanging="142"/>
        <w:rPr>
          <w:sz w:val="28"/>
          <w:szCs w:val="24"/>
        </w:rPr>
      </w:pPr>
      <w:r w:rsidRPr="000D3E27">
        <w:rPr>
          <w:sz w:val="28"/>
          <w:szCs w:val="24"/>
        </w:rPr>
        <w:t>Libraries: Pandas, Numpy, Scikit-learn, XGBoost, Seaborn, Matplotlib, SHAP, Streamlit</w:t>
      </w:r>
    </w:p>
    <w:p w14:paraId="17B7C7DA" w14:textId="77777777" w:rsidR="000D3E27" w:rsidRDefault="000D3E27" w:rsidP="000D3E27">
      <w:pPr>
        <w:pStyle w:val="ListParagraph"/>
        <w:ind w:left="984"/>
        <w:rPr>
          <w:sz w:val="28"/>
          <w:szCs w:val="24"/>
        </w:rPr>
      </w:pPr>
    </w:p>
    <w:p w14:paraId="481648CA" w14:textId="77777777" w:rsidR="000D3E27" w:rsidRPr="000D3E27" w:rsidRDefault="000D3E27" w:rsidP="000D3E27">
      <w:pPr>
        <w:pStyle w:val="ListParagraph"/>
        <w:ind w:left="567" w:hanging="283"/>
        <w:rPr>
          <w:sz w:val="28"/>
          <w:szCs w:val="24"/>
        </w:rPr>
      </w:pPr>
      <w:r w:rsidRPr="000D3E27">
        <w:rPr>
          <w:sz w:val="28"/>
          <w:szCs w:val="24"/>
        </w:rPr>
        <w:t xml:space="preserve">•  Pandas: I used this library for data manipulation, like reading the dataset and handling missing values. Specifically, I replaced any "?" values with </w:t>
      </w:r>
      <w:proofErr w:type="spellStart"/>
      <w:r w:rsidRPr="000D3E27">
        <w:rPr>
          <w:sz w:val="28"/>
          <w:szCs w:val="24"/>
        </w:rPr>
        <w:t>NaN</w:t>
      </w:r>
      <w:proofErr w:type="spellEnd"/>
      <w:r w:rsidRPr="000D3E27">
        <w:rPr>
          <w:sz w:val="28"/>
          <w:szCs w:val="24"/>
        </w:rPr>
        <w:t xml:space="preserve"> and dropped rows that had missing data.</w:t>
      </w:r>
    </w:p>
    <w:p w14:paraId="19F335D7" w14:textId="77777777" w:rsidR="000D3E27" w:rsidRPr="000D3E27" w:rsidRDefault="000D3E27" w:rsidP="000D3E27">
      <w:pPr>
        <w:pStyle w:val="ListParagraph"/>
        <w:ind w:left="567" w:hanging="283"/>
        <w:rPr>
          <w:sz w:val="28"/>
          <w:szCs w:val="24"/>
        </w:rPr>
      </w:pPr>
      <w:r w:rsidRPr="000D3E27">
        <w:rPr>
          <w:sz w:val="28"/>
          <w:szCs w:val="24"/>
        </w:rPr>
        <w:t>•  NumPy: This library helps with numerical operations, and I used it here mainly to handle missing values in the dataset.</w:t>
      </w:r>
    </w:p>
    <w:p w14:paraId="22654562" w14:textId="77777777" w:rsidR="000D3E27" w:rsidRDefault="000D3E27" w:rsidP="000D3E27">
      <w:pPr>
        <w:pStyle w:val="ListParagraph"/>
        <w:ind w:left="567" w:hanging="283"/>
        <w:rPr>
          <w:sz w:val="28"/>
          <w:szCs w:val="24"/>
        </w:rPr>
      </w:pPr>
      <w:r w:rsidRPr="000D3E27">
        <w:rPr>
          <w:sz w:val="28"/>
          <w:szCs w:val="24"/>
        </w:rPr>
        <w:t>•  Scikit-learn: This is a core library for machine learning that I used in multiple ways:</w:t>
      </w:r>
    </w:p>
    <w:p w14:paraId="14A8E69B" w14:textId="77777777" w:rsidR="000D3E27" w:rsidRPr="000D3E27" w:rsidRDefault="000D3E27" w:rsidP="000D3E27">
      <w:pPr>
        <w:pStyle w:val="ListParagraph"/>
        <w:ind w:left="984"/>
        <w:rPr>
          <w:sz w:val="28"/>
          <w:szCs w:val="24"/>
        </w:rPr>
      </w:pPr>
    </w:p>
    <w:p w14:paraId="222396FF" w14:textId="19420B7C" w:rsidR="000D3E27" w:rsidRDefault="000D3E27" w:rsidP="000D3E27">
      <w:pPr>
        <w:pStyle w:val="ListParagraph"/>
        <w:numPr>
          <w:ilvl w:val="1"/>
          <w:numId w:val="13"/>
        </w:numPr>
        <w:ind w:left="851" w:hanging="284"/>
        <w:rPr>
          <w:sz w:val="28"/>
          <w:szCs w:val="24"/>
        </w:rPr>
      </w:pPr>
      <w:r w:rsidRPr="000D3E27">
        <w:rPr>
          <w:sz w:val="28"/>
          <w:szCs w:val="24"/>
        </w:rPr>
        <w:t>train_test_split: I used this to split the data into training and testing sets, ensuring that the model is trained and tested on separate data.</w:t>
      </w:r>
    </w:p>
    <w:p w14:paraId="4ECE5D8B" w14:textId="77777777" w:rsidR="000D3E27" w:rsidRPr="000D3E27" w:rsidRDefault="000D3E27" w:rsidP="000D3E27">
      <w:pPr>
        <w:pStyle w:val="ListParagraph"/>
        <w:ind w:left="851" w:hanging="284"/>
        <w:rPr>
          <w:sz w:val="28"/>
          <w:szCs w:val="24"/>
        </w:rPr>
      </w:pPr>
    </w:p>
    <w:p w14:paraId="4A6478AC" w14:textId="77777777" w:rsidR="000D3E27" w:rsidRPr="000D3E27" w:rsidRDefault="000D3E27" w:rsidP="000D3E27">
      <w:pPr>
        <w:pStyle w:val="ListParagraph"/>
        <w:numPr>
          <w:ilvl w:val="1"/>
          <w:numId w:val="13"/>
        </w:numPr>
        <w:ind w:left="851" w:hanging="284"/>
        <w:rPr>
          <w:sz w:val="28"/>
          <w:szCs w:val="24"/>
        </w:rPr>
      </w:pPr>
      <w:r w:rsidRPr="000D3E27">
        <w:rPr>
          <w:sz w:val="28"/>
          <w:szCs w:val="24"/>
        </w:rPr>
        <w:t>RandomizedSearchCV and GridSearchCV: These are hyperparameter tuning methods. I used them to search for the best parameters for my models to improve their performance.</w:t>
      </w:r>
    </w:p>
    <w:p w14:paraId="20B22735" w14:textId="77777777" w:rsidR="000D3E27" w:rsidRPr="000D3E27" w:rsidRDefault="000D3E27" w:rsidP="000D3E27">
      <w:pPr>
        <w:pStyle w:val="ListParagraph"/>
        <w:ind w:left="851" w:hanging="284"/>
        <w:rPr>
          <w:sz w:val="28"/>
          <w:szCs w:val="24"/>
        </w:rPr>
      </w:pPr>
    </w:p>
    <w:p w14:paraId="0B7635A1" w14:textId="77777777" w:rsidR="000D3E27" w:rsidRPr="000D3E27" w:rsidRDefault="000D3E27" w:rsidP="000D3E27">
      <w:pPr>
        <w:pStyle w:val="ListParagraph"/>
        <w:numPr>
          <w:ilvl w:val="1"/>
          <w:numId w:val="13"/>
        </w:numPr>
        <w:ind w:left="851" w:hanging="284"/>
        <w:rPr>
          <w:sz w:val="28"/>
          <w:szCs w:val="24"/>
        </w:rPr>
      </w:pPr>
      <w:proofErr w:type="spellStart"/>
      <w:r w:rsidRPr="000D3E27">
        <w:rPr>
          <w:sz w:val="28"/>
          <w:szCs w:val="24"/>
        </w:rPr>
        <w:t>StandardScaler</w:t>
      </w:r>
      <w:proofErr w:type="spellEnd"/>
      <w:r w:rsidRPr="000D3E27">
        <w:rPr>
          <w:sz w:val="28"/>
          <w:szCs w:val="24"/>
        </w:rPr>
        <w:t>: This was used to standardize the features in the dataset, which helps improve the model’s performance.</w:t>
      </w:r>
    </w:p>
    <w:p w14:paraId="50F41E7B" w14:textId="77777777" w:rsidR="000D3E27" w:rsidRDefault="000D3E27" w:rsidP="000D3E27">
      <w:pPr>
        <w:pStyle w:val="ListParagraph"/>
        <w:numPr>
          <w:ilvl w:val="1"/>
          <w:numId w:val="13"/>
        </w:numPr>
        <w:ind w:left="851" w:hanging="284"/>
        <w:rPr>
          <w:sz w:val="28"/>
          <w:szCs w:val="24"/>
        </w:rPr>
      </w:pPr>
      <w:r w:rsidRPr="000D3E27">
        <w:rPr>
          <w:sz w:val="28"/>
          <w:szCs w:val="24"/>
        </w:rPr>
        <w:t>Pipeline: I created a pipeline to combine both the preprocessing steps (like scaling and imputing) and the classifier into a single workflow.</w:t>
      </w:r>
    </w:p>
    <w:p w14:paraId="0918D7F1" w14:textId="77777777" w:rsidR="000D3E27" w:rsidRPr="000D3E27" w:rsidRDefault="000D3E27" w:rsidP="000D3E27">
      <w:pPr>
        <w:pStyle w:val="ListParagraph"/>
        <w:ind w:left="851" w:hanging="284"/>
        <w:rPr>
          <w:sz w:val="28"/>
          <w:szCs w:val="24"/>
        </w:rPr>
      </w:pPr>
    </w:p>
    <w:p w14:paraId="404228FA" w14:textId="77777777" w:rsidR="000D3E27" w:rsidRDefault="000D3E27" w:rsidP="000D3E27">
      <w:pPr>
        <w:pStyle w:val="ListParagraph"/>
        <w:numPr>
          <w:ilvl w:val="1"/>
          <w:numId w:val="13"/>
        </w:numPr>
        <w:ind w:left="851" w:hanging="284"/>
        <w:rPr>
          <w:sz w:val="28"/>
          <w:szCs w:val="24"/>
        </w:rPr>
      </w:pPr>
      <w:r w:rsidRPr="000D3E27">
        <w:rPr>
          <w:sz w:val="28"/>
          <w:szCs w:val="24"/>
        </w:rPr>
        <w:t>Imputer: This tool helped me handle any missing values in the dataset before training the model.</w:t>
      </w:r>
    </w:p>
    <w:p w14:paraId="058B1C0C" w14:textId="77777777" w:rsidR="000D3E27" w:rsidRPr="000D3E27" w:rsidRDefault="000D3E27" w:rsidP="000D3E27">
      <w:pPr>
        <w:pStyle w:val="ListParagraph"/>
        <w:ind w:left="851" w:hanging="284"/>
        <w:rPr>
          <w:sz w:val="28"/>
          <w:szCs w:val="24"/>
        </w:rPr>
      </w:pPr>
    </w:p>
    <w:p w14:paraId="452AE5EC" w14:textId="651AC427" w:rsidR="000D3E27" w:rsidRDefault="000D3E27" w:rsidP="000D3E27">
      <w:pPr>
        <w:pStyle w:val="ListParagraph"/>
        <w:numPr>
          <w:ilvl w:val="1"/>
          <w:numId w:val="13"/>
        </w:numPr>
        <w:ind w:left="851" w:hanging="284"/>
        <w:rPr>
          <w:sz w:val="28"/>
          <w:szCs w:val="24"/>
        </w:rPr>
      </w:pPr>
      <w:r w:rsidRPr="000D3E27">
        <w:rPr>
          <w:sz w:val="28"/>
          <w:szCs w:val="24"/>
        </w:rPr>
        <w:t>XGBoost: This is a gradient boosting algorithm, and I used it to train a classification model. XGBoost is known for its speed and performance, especially with structured/tabular data like the one I’m working with.</w:t>
      </w:r>
    </w:p>
    <w:p w14:paraId="4C69B852" w14:textId="77777777" w:rsidR="000D3E27" w:rsidRPr="000D3E27" w:rsidRDefault="000D3E27" w:rsidP="000D3E27">
      <w:pPr>
        <w:pStyle w:val="ListParagraph"/>
        <w:ind w:left="851" w:hanging="284"/>
        <w:rPr>
          <w:sz w:val="28"/>
          <w:szCs w:val="24"/>
        </w:rPr>
      </w:pPr>
    </w:p>
    <w:p w14:paraId="19C3662E" w14:textId="0A4C7265" w:rsidR="000D3E27" w:rsidRDefault="000D3E27" w:rsidP="000D3E27">
      <w:pPr>
        <w:pStyle w:val="ListParagraph"/>
        <w:numPr>
          <w:ilvl w:val="1"/>
          <w:numId w:val="13"/>
        </w:numPr>
        <w:ind w:left="851" w:hanging="284"/>
        <w:rPr>
          <w:sz w:val="28"/>
          <w:szCs w:val="24"/>
        </w:rPr>
      </w:pPr>
      <w:proofErr w:type="spellStart"/>
      <w:r w:rsidRPr="000D3E27">
        <w:rPr>
          <w:sz w:val="28"/>
          <w:szCs w:val="24"/>
        </w:rPr>
        <w:t>Joblib</w:t>
      </w:r>
      <w:proofErr w:type="spellEnd"/>
      <w:r w:rsidRPr="000D3E27">
        <w:rPr>
          <w:sz w:val="28"/>
          <w:szCs w:val="24"/>
        </w:rPr>
        <w:t xml:space="preserve">: After training the model, I used </w:t>
      </w:r>
      <w:proofErr w:type="spellStart"/>
      <w:r w:rsidRPr="000D3E27">
        <w:rPr>
          <w:sz w:val="28"/>
          <w:szCs w:val="24"/>
        </w:rPr>
        <w:t>Joblib</w:t>
      </w:r>
      <w:proofErr w:type="spellEnd"/>
      <w:r w:rsidRPr="000D3E27">
        <w:rPr>
          <w:sz w:val="28"/>
          <w:szCs w:val="24"/>
        </w:rPr>
        <w:t xml:space="preserve"> to save the entire pipeline, which allows me to reload and reuse the trained model without retraining it every time.</w:t>
      </w:r>
    </w:p>
    <w:p w14:paraId="7C3963C0" w14:textId="77777777" w:rsidR="000D3E27" w:rsidRPr="000D3E27" w:rsidRDefault="000D3E27" w:rsidP="000D3E27">
      <w:pPr>
        <w:pStyle w:val="ListParagraph"/>
        <w:ind w:left="851" w:hanging="284"/>
        <w:rPr>
          <w:sz w:val="28"/>
          <w:szCs w:val="24"/>
        </w:rPr>
      </w:pPr>
    </w:p>
    <w:p w14:paraId="7833A536" w14:textId="26626454" w:rsidR="000D3E27" w:rsidRDefault="000D3E27" w:rsidP="000D3E27">
      <w:pPr>
        <w:pStyle w:val="ListParagraph"/>
        <w:numPr>
          <w:ilvl w:val="1"/>
          <w:numId w:val="13"/>
        </w:numPr>
        <w:ind w:left="851" w:hanging="284"/>
        <w:rPr>
          <w:sz w:val="28"/>
          <w:szCs w:val="24"/>
        </w:rPr>
      </w:pPr>
      <w:r w:rsidRPr="000D3E27">
        <w:rPr>
          <w:sz w:val="28"/>
          <w:szCs w:val="24"/>
        </w:rPr>
        <w:t>Matplotlib and Seaborn: These libraries helped me visualize the results. I used Matplotlib for plotting the feature importance of the XGBoost model and Seaborn for comparing the performance of different models in terms of accuracy, precision, recall, and F1-score.</w:t>
      </w:r>
    </w:p>
    <w:p w14:paraId="6DB0FD28" w14:textId="77777777" w:rsidR="000D3E27" w:rsidRPr="000D3E27" w:rsidRDefault="000D3E27" w:rsidP="000D3E27">
      <w:pPr>
        <w:pStyle w:val="ListParagraph"/>
        <w:ind w:left="851" w:hanging="284"/>
        <w:rPr>
          <w:sz w:val="28"/>
          <w:szCs w:val="24"/>
        </w:rPr>
      </w:pPr>
    </w:p>
    <w:p w14:paraId="7055F2CA" w14:textId="10C09A56" w:rsidR="000D3E27" w:rsidRPr="000D3E27" w:rsidRDefault="000D3E27" w:rsidP="000D3E27">
      <w:pPr>
        <w:pStyle w:val="ListParagraph"/>
        <w:numPr>
          <w:ilvl w:val="1"/>
          <w:numId w:val="13"/>
        </w:numPr>
        <w:ind w:left="851" w:hanging="284"/>
        <w:rPr>
          <w:sz w:val="28"/>
          <w:szCs w:val="24"/>
        </w:rPr>
      </w:pPr>
      <w:r w:rsidRPr="000D3E27">
        <w:rPr>
          <w:sz w:val="28"/>
          <w:szCs w:val="24"/>
        </w:rPr>
        <w:t>SHAP (</w:t>
      </w:r>
      <w:proofErr w:type="spellStart"/>
      <w:r w:rsidRPr="000D3E27">
        <w:rPr>
          <w:sz w:val="28"/>
          <w:szCs w:val="24"/>
        </w:rPr>
        <w:t>SHapley</w:t>
      </w:r>
      <w:proofErr w:type="spellEnd"/>
      <w:r w:rsidRPr="000D3E27">
        <w:rPr>
          <w:sz w:val="28"/>
          <w:szCs w:val="24"/>
        </w:rPr>
        <w:t xml:space="preserve"> Additive </w:t>
      </w:r>
      <w:proofErr w:type="spellStart"/>
      <w:r w:rsidRPr="000D3E27">
        <w:rPr>
          <w:sz w:val="28"/>
          <w:szCs w:val="24"/>
        </w:rPr>
        <w:t>exPlanations</w:t>
      </w:r>
      <w:proofErr w:type="spellEnd"/>
      <w:r w:rsidRPr="000D3E27">
        <w:rPr>
          <w:sz w:val="28"/>
          <w:szCs w:val="24"/>
        </w:rPr>
        <w:t>): I used SHAP to explain the predictions made by the XGBoost model. It gives insight into which features have the most impact on the model’s decisions.</w:t>
      </w:r>
    </w:p>
    <w:p w14:paraId="2D74F7CE" w14:textId="37CCEB30" w:rsidR="00DD2807" w:rsidRPr="000D3E27" w:rsidRDefault="000D3E27" w:rsidP="000D3E27">
      <w:pPr>
        <w:pStyle w:val="ListParagraph"/>
        <w:ind w:left="984"/>
        <w:rPr>
          <w:sz w:val="28"/>
          <w:szCs w:val="24"/>
        </w:rPr>
      </w:pPr>
      <w:r w:rsidRPr="000D3E27">
        <w:rPr>
          <w:sz w:val="28"/>
          <w:szCs w:val="24"/>
        </w:rPr>
        <w:br/>
      </w:r>
    </w:p>
    <w:p w14:paraId="7B53749B" w14:textId="77777777" w:rsidR="00DD2807" w:rsidRDefault="00000000" w:rsidP="00BA398D">
      <w:pPr>
        <w:pStyle w:val="Heading2"/>
        <w:rPr>
          <w:rFonts w:ascii="Times New Roman" w:hAnsi="Times New Roman" w:cs="Times New Roman"/>
          <w:sz w:val="32"/>
          <w:szCs w:val="32"/>
        </w:rPr>
      </w:pPr>
      <w:r w:rsidRPr="00EA3C7C">
        <w:rPr>
          <w:rFonts w:ascii="Times New Roman" w:hAnsi="Times New Roman" w:cs="Times New Roman"/>
          <w:sz w:val="32"/>
          <w:szCs w:val="32"/>
        </w:rPr>
        <w:t>Areas Covered During Training</w:t>
      </w:r>
    </w:p>
    <w:p w14:paraId="4BAD45E6" w14:textId="5374706D" w:rsidR="00DD2807" w:rsidRDefault="00000000" w:rsidP="00BA398D">
      <w:pPr>
        <w:rPr>
          <w:sz w:val="28"/>
          <w:szCs w:val="24"/>
        </w:rPr>
      </w:pPr>
      <w:r w:rsidRPr="00EA3C7C">
        <w:rPr>
          <w:sz w:val="28"/>
          <w:szCs w:val="24"/>
        </w:rPr>
        <w:t xml:space="preserve">Data Cleaning and Preprocessing, </w:t>
      </w:r>
      <w:r w:rsidR="00D84D13">
        <w:rPr>
          <w:sz w:val="28"/>
          <w:szCs w:val="24"/>
        </w:rPr>
        <w:t xml:space="preserve">Pipelining, </w:t>
      </w:r>
      <w:r w:rsidRPr="00EA3C7C">
        <w:rPr>
          <w:sz w:val="28"/>
          <w:szCs w:val="24"/>
        </w:rPr>
        <w:t>Machine Learning Model Building, Hyperparameter Tuning, Model Evaluation, Deployment</w:t>
      </w:r>
    </w:p>
    <w:p w14:paraId="7016C7C2" w14:textId="77777777" w:rsidR="00E61CC8" w:rsidRDefault="00E61CC8" w:rsidP="00BA398D">
      <w:pPr>
        <w:rPr>
          <w:sz w:val="28"/>
          <w:szCs w:val="24"/>
        </w:rPr>
      </w:pPr>
    </w:p>
    <w:p w14:paraId="02284223" w14:textId="77777777" w:rsidR="00E61CC8" w:rsidRPr="00EA3C7C" w:rsidRDefault="00E61CC8" w:rsidP="00BA398D">
      <w:pPr>
        <w:rPr>
          <w:sz w:val="28"/>
          <w:szCs w:val="24"/>
        </w:rPr>
      </w:pPr>
    </w:p>
    <w:p w14:paraId="515F53DB" w14:textId="5BBE2CB3" w:rsidR="00DD2807" w:rsidRPr="00EA3C7C" w:rsidRDefault="00000000" w:rsidP="00BA398D">
      <w:pPr>
        <w:pStyle w:val="Heading1"/>
        <w:jc w:val="center"/>
        <w:rPr>
          <w:rFonts w:ascii="Times New Roman" w:hAnsi="Times New Roman" w:cs="Times New Roman"/>
          <w:sz w:val="36"/>
          <w:szCs w:val="36"/>
        </w:rPr>
      </w:pPr>
      <w:r w:rsidRPr="00EA3C7C">
        <w:rPr>
          <w:rFonts w:ascii="Times New Roman" w:hAnsi="Times New Roman" w:cs="Times New Roman"/>
          <w:sz w:val="36"/>
          <w:szCs w:val="36"/>
        </w:rPr>
        <w:lastRenderedPageBreak/>
        <w:t>Chapter 3: Project Details</w:t>
      </w:r>
    </w:p>
    <w:p w14:paraId="5120E774" w14:textId="7DE50D81" w:rsidR="00DD2807" w:rsidRPr="00EA3C7C" w:rsidRDefault="00000000" w:rsidP="00BA398D">
      <w:pPr>
        <w:pStyle w:val="Heading2"/>
        <w:rPr>
          <w:rFonts w:ascii="Times New Roman" w:hAnsi="Times New Roman" w:cs="Times New Roman"/>
          <w:sz w:val="32"/>
          <w:szCs w:val="32"/>
        </w:rPr>
      </w:pPr>
      <w:r w:rsidRPr="00EA3C7C">
        <w:rPr>
          <w:rFonts w:ascii="Times New Roman" w:hAnsi="Times New Roman" w:cs="Times New Roman"/>
          <w:sz w:val="32"/>
          <w:szCs w:val="32"/>
        </w:rPr>
        <w:t>Title of the Project</w:t>
      </w:r>
    </w:p>
    <w:p w14:paraId="765C2062" w14:textId="44051721" w:rsidR="00DD2807" w:rsidRPr="00BA398D" w:rsidRDefault="00000000" w:rsidP="00BA398D">
      <w:pPr>
        <w:rPr>
          <w:sz w:val="28"/>
          <w:szCs w:val="24"/>
        </w:rPr>
      </w:pPr>
      <w:r w:rsidRPr="00BA398D">
        <w:rPr>
          <w:sz w:val="28"/>
          <w:szCs w:val="24"/>
        </w:rPr>
        <w:t>Income Prediction Using Machine Learning Models</w:t>
      </w:r>
    </w:p>
    <w:p w14:paraId="4753483C" w14:textId="77777777" w:rsidR="00DD2807" w:rsidRDefault="00000000" w:rsidP="00BA398D">
      <w:pPr>
        <w:pStyle w:val="Heading2"/>
      </w:pPr>
      <w:r w:rsidRPr="00BA398D">
        <w:rPr>
          <w:rFonts w:ascii="Times New Roman" w:hAnsi="Times New Roman" w:cs="Times New Roman"/>
          <w:sz w:val="32"/>
          <w:szCs w:val="32"/>
        </w:rPr>
        <w:t>Problem Definition</w:t>
      </w:r>
    </w:p>
    <w:p w14:paraId="610710B8" w14:textId="77777777" w:rsidR="00DD2807" w:rsidRPr="00BA398D" w:rsidRDefault="00000000" w:rsidP="00BA398D">
      <w:pPr>
        <w:rPr>
          <w:sz w:val="28"/>
          <w:szCs w:val="24"/>
        </w:rPr>
      </w:pPr>
      <w:r w:rsidRPr="00BA398D">
        <w:rPr>
          <w:sz w:val="28"/>
          <w:szCs w:val="24"/>
        </w:rPr>
        <w:t>The task at hand is to predict whether a person’s income exceeds $50K per year based on census data.</w:t>
      </w:r>
    </w:p>
    <w:p w14:paraId="67194466" w14:textId="173448DF" w:rsidR="00DD2807" w:rsidRDefault="00000000" w:rsidP="00BA398D">
      <w:pPr>
        <w:pStyle w:val="Heading2"/>
      </w:pPr>
      <w:r w:rsidRPr="00BA398D">
        <w:rPr>
          <w:rFonts w:ascii="Times New Roman" w:hAnsi="Times New Roman" w:cs="Times New Roman"/>
          <w:sz w:val="32"/>
          <w:szCs w:val="32"/>
        </w:rPr>
        <w:t>Scope and Objectives</w:t>
      </w:r>
    </w:p>
    <w:p w14:paraId="4F61E9ED" w14:textId="1E18643F" w:rsidR="00DD2807" w:rsidRPr="00BA398D" w:rsidRDefault="00000000" w:rsidP="00BA398D">
      <w:pPr>
        <w:rPr>
          <w:sz w:val="28"/>
          <w:szCs w:val="24"/>
        </w:rPr>
      </w:pPr>
      <w:r w:rsidRPr="00BA398D">
        <w:rPr>
          <w:sz w:val="28"/>
          <w:szCs w:val="24"/>
        </w:rPr>
        <w:t>Scope: The project aims to explore machine learning algorithms for predicting income using various demographic features. Objectives: Build, optimize, and compare machine learning models. Deploy the final model using Streamlit.</w:t>
      </w:r>
    </w:p>
    <w:p w14:paraId="7A580003" w14:textId="3AAEB586" w:rsidR="00DD2807" w:rsidRDefault="00000000" w:rsidP="00BA398D">
      <w:pPr>
        <w:pStyle w:val="Heading2"/>
      </w:pPr>
      <w:r w:rsidRPr="00BA398D">
        <w:rPr>
          <w:rFonts w:ascii="Times New Roman" w:hAnsi="Times New Roman" w:cs="Times New Roman"/>
          <w:sz w:val="32"/>
          <w:szCs w:val="32"/>
        </w:rPr>
        <w:t>System Requirements</w:t>
      </w:r>
    </w:p>
    <w:p w14:paraId="1D0567E8" w14:textId="601D938B" w:rsidR="00DD2807" w:rsidRDefault="00000000" w:rsidP="00BA398D">
      <w:pPr>
        <w:rPr>
          <w:sz w:val="28"/>
          <w:szCs w:val="24"/>
        </w:rPr>
      </w:pPr>
      <w:r w:rsidRPr="00BA398D">
        <w:rPr>
          <w:sz w:val="28"/>
          <w:szCs w:val="24"/>
        </w:rPr>
        <w:t>Hardware: Minimum 4 GB RAM, ideally 8 GB for better performance during training.</w:t>
      </w:r>
      <w:r w:rsidRPr="00BA398D">
        <w:rPr>
          <w:sz w:val="28"/>
          <w:szCs w:val="24"/>
        </w:rPr>
        <w:br/>
        <w:t>Software: Python 3.7 or higher, Libraries: Pandas, Numpy, Scikit-learn, XGBoost, SHAP, Streamlit, Matplotlib, Seaborn. IDE: Jupyter Notebook for development and Streamlit for deployment.</w:t>
      </w:r>
    </w:p>
    <w:p w14:paraId="42708A43" w14:textId="77777777" w:rsidR="00E61CC8" w:rsidRDefault="00E61CC8" w:rsidP="00BA398D">
      <w:pPr>
        <w:rPr>
          <w:sz w:val="28"/>
          <w:szCs w:val="24"/>
        </w:rPr>
      </w:pPr>
    </w:p>
    <w:p w14:paraId="0BF7015B" w14:textId="77777777" w:rsidR="00E61CC8" w:rsidRPr="00BA398D" w:rsidRDefault="00E61CC8" w:rsidP="00BA398D">
      <w:pPr>
        <w:rPr>
          <w:sz w:val="28"/>
          <w:szCs w:val="24"/>
        </w:rPr>
      </w:pPr>
    </w:p>
    <w:p w14:paraId="736FE9A6" w14:textId="4ED9FB3C" w:rsidR="00DD2807" w:rsidRPr="00EA3C7C" w:rsidRDefault="00000000" w:rsidP="00BA398D">
      <w:pPr>
        <w:pStyle w:val="Heading1"/>
        <w:jc w:val="center"/>
        <w:rPr>
          <w:sz w:val="36"/>
          <w:szCs w:val="36"/>
        </w:rPr>
      </w:pPr>
      <w:r w:rsidRPr="00EA3C7C">
        <w:rPr>
          <w:sz w:val="36"/>
          <w:szCs w:val="36"/>
        </w:rPr>
        <w:t>Chapter 4: Implementation</w:t>
      </w:r>
    </w:p>
    <w:p w14:paraId="27637241" w14:textId="497F35CB" w:rsidR="00DD2807" w:rsidRPr="00BA398D" w:rsidRDefault="00000000" w:rsidP="00BA398D">
      <w:pPr>
        <w:pStyle w:val="Heading2"/>
        <w:rPr>
          <w:rFonts w:ascii="Times New Roman" w:hAnsi="Times New Roman" w:cs="Times New Roman"/>
          <w:sz w:val="32"/>
          <w:szCs w:val="32"/>
        </w:rPr>
      </w:pPr>
      <w:r w:rsidRPr="00BA398D">
        <w:rPr>
          <w:rFonts w:ascii="Times New Roman" w:hAnsi="Times New Roman" w:cs="Times New Roman"/>
          <w:sz w:val="32"/>
          <w:szCs w:val="32"/>
        </w:rPr>
        <w:t>Tools Used</w:t>
      </w:r>
    </w:p>
    <w:p w14:paraId="2D22DF49" w14:textId="386911F3" w:rsidR="00DD2807" w:rsidRPr="00BA398D" w:rsidRDefault="00000000" w:rsidP="00BA398D">
      <w:pPr>
        <w:rPr>
          <w:sz w:val="28"/>
          <w:szCs w:val="24"/>
        </w:rPr>
      </w:pPr>
      <w:r w:rsidRPr="00BA398D">
        <w:rPr>
          <w:sz w:val="28"/>
          <w:szCs w:val="24"/>
        </w:rPr>
        <w:t>Jupyter Notebook, Streamlit, XGBoost, Scikit-learn</w:t>
      </w:r>
    </w:p>
    <w:p w14:paraId="2DDCCBC9" w14:textId="46A12235" w:rsidR="00DD2807" w:rsidRDefault="00000000" w:rsidP="00BA398D">
      <w:pPr>
        <w:pStyle w:val="Heading2"/>
      </w:pPr>
      <w:r w:rsidRPr="00BA398D">
        <w:rPr>
          <w:rFonts w:ascii="Times New Roman" w:hAnsi="Times New Roman" w:cs="Times New Roman"/>
          <w:sz w:val="32"/>
          <w:szCs w:val="32"/>
        </w:rPr>
        <w:t>Methodology</w:t>
      </w:r>
    </w:p>
    <w:p w14:paraId="7E60609A" w14:textId="77777777" w:rsidR="00D84D13" w:rsidRPr="00D84D13" w:rsidRDefault="00D84D13" w:rsidP="00D84D13">
      <w:pPr>
        <w:rPr>
          <w:rFonts w:cs="Times New Roman"/>
          <w:sz w:val="28"/>
          <w:szCs w:val="28"/>
        </w:rPr>
      </w:pPr>
      <w:r w:rsidRPr="00D84D13">
        <w:rPr>
          <w:rFonts w:cs="Times New Roman"/>
          <w:sz w:val="28"/>
          <w:szCs w:val="28"/>
        </w:rPr>
        <w:t>- Data Loading and Preprocessing:</w:t>
      </w:r>
    </w:p>
    <w:p w14:paraId="5266E8C2" w14:textId="7F091E31" w:rsidR="00D84D13" w:rsidRPr="00D84D13" w:rsidRDefault="00D84D13" w:rsidP="00D84D13">
      <w:pPr>
        <w:rPr>
          <w:rFonts w:cs="Times New Roman"/>
          <w:sz w:val="28"/>
          <w:szCs w:val="28"/>
        </w:rPr>
      </w:pPr>
      <w:r w:rsidRPr="00D84D13">
        <w:rPr>
          <w:rFonts w:cs="Times New Roman"/>
          <w:sz w:val="28"/>
          <w:szCs w:val="28"/>
        </w:rPr>
        <w:t xml:space="preserve">  </w:t>
      </w:r>
      <w:r>
        <w:rPr>
          <w:rFonts w:cs="Times New Roman"/>
          <w:sz w:val="28"/>
          <w:szCs w:val="28"/>
        </w:rPr>
        <w:t xml:space="preserve">- </w:t>
      </w:r>
      <w:r w:rsidRPr="00D84D13">
        <w:rPr>
          <w:rFonts w:cs="Times New Roman"/>
          <w:sz w:val="28"/>
          <w:szCs w:val="28"/>
        </w:rPr>
        <w:t>I started by loading the dataset using Pandas to work with it more efficiently.</w:t>
      </w:r>
    </w:p>
    <w:p w14:paraId="50FC3B35" w14:textId="2F6634EC" w:rsidR="00D84D13" w:rsidRPr="00D84D13" w:rsidRDefault="00D84D13" w:rsidP="00D84D13">
      <w:pPr>
        <w:rPr>
          <w:rFonts w:cs="Times New Roman"/>
          <w:sz w:val="28"/>
          <w:szCs w:val="28"/>
        </w:rPr>
      </w:pPr>
      <w:r w:rsidRPr="00D84D13">
        <w:rPr>
          <w:rFonts w:cs="Times New Roman"/>
          <w:sz w:val="28"/>
          <w:szCs w:val="28"/>
        </w:rPr>
        <w:t xml:space="preserve">  </w:t>
      </w:r>
      <w:r>
        <w:rPr>
          <w:rFonts w:cs="Times New Roman"/>
          <w:sz w:val="28"/>
          <w:szCs w:val="28"/>
        </w:rPr>
        <w:t xml:space="preserve">- </w:t>
      </w:r>
      <w:r w:rsidRPr="00D84D13">
        <w:rPr>
          <w:rFonts w:cs="Times New Roman"/>
          <w:sz w:val="28"/>
          <w:szCs w:val="28"/>
        </w:rPr>
        <w:t xml:space="preserve">The dataset had some missing values represented by "?", so I used NumPy to replace those with </w:t>
      </w:r>
      <w:proofErr w:type="spellStart"/>
      <w:r w:rsidRPr="00D84D13">
        <w:rPr>
          <w:rFonts w:cs="Times New Roman"/>
          <w:sz w:val="28"/>
          <w:szCs w:val="28"/>
        </w:rPr>
        <w:t>NaN</w:t>
      </w:r>
      <w:proofErr w:type="spellEnd"/>
      <w:r w:rsidRPr="00D84D13">
        <w:rPr>
          <w:rFonts w:cs="Times New Roman"/>
          <w:sz w:val="28"/>
          <w:szCs w:val="28"/>
        </w:rPr>
        <w:t xml:space="preserve"> and then dropped any rows with missing values.</w:t>
      </w:r>
    </w:p>
    <w:p w14:paraId="233BE607" w14:textId="77777777" w:rsidR="00D84D13" w:rsidRDefault="00D84D13" w:rsidP="00D84D13">
      <w:pPr>
        <w:rPr>
          <w:rFonts w:cs="Times New Roman"/>
          <w:sz w:val="28"/>
          <w:szCs w:val="28"/>
        </w:rPr>
      </w:pPr>
      <w:r w:rsidRPr="00D84D13">
        <w:rPr>
          <w:rFonts w:cs="Times New Roman"/>
          <w:sz w:val="28"/>
          <w:szCs w:val="28"/>
        </w:rPr>
        <w:t xml:space="preserve">  - For the target variable income, I mapped the categorical values (&lt;=50K to 0 and</w:t>
      </w:r>
      <w:r>
        <w:rPr>
          <w:rFonts w:cs="Times New Roman"/>
          <w:sz w:val="28"/>
          <w:szCs w:val="28"/>
        </w:rPr>
        <w:t xml:space="preserve"> </w:t>
      </w:r>
      <w:r w:rsidRPr="00D84D13">
        <w:rPr>
          <w:rFonts w:cs="Times New Roman"/>
          <w:sz w:val="28"/>
          <w:szCs w:val="28"/>
        </w:rPr>
        <w:t>&gt;50K to 1) to make them suitable for model training.</w:t>
      </w:r>
    </w:p>
    <w:p w14:paraId="5D367B69" w14:textId="5AFFD284" w:rsidR="00D84D13" w:rsidRDefault="00D84D13" w:rsidP="00D84D13">
      <w:pPr>
        <w:rPr>
          <w:rFonts w:cs="Times New Roman"/>
          <w:sz w:val="28"/>
          <w:szCs w:val="28"/>
        </w:rPr>
      </w:pPr>
      <w:r w:rsidRPr="00D84D13">
        <w:rPr>
          <w:rFonts w:cs="Times New Roman"/>
          <w:sz w:val="28"/>
          <w:szCs w:val="28"/>
        </w:rPr>
        <w:lastRenderedPageBreak/>
        <w:t xml:space="preserve">  - I then selected a few numerical features (age, </w:t>
      </w:r>
      <w:proofErr w:type="spellStart"/>
      <w:r w:rsidRPr="00D84D13">
        <w:rPr>
          <w:rFonts w:cs="Times New Roman"/>
          <w:sz w:val="28"/>
          <w:szCs w:val="28"/>
        </w:rPr>
        <w:t>education.num</w:t>
      </w:r>
      <w:proofErr w:type="spellEnd"/>
      <w:r w:rsidRPr="00D84D13">
        <w:rPr>
          <w:rFonts w:cs="Times New Roman"/>
          <w:sz w:val="28"/>
          <w:szCs w:val="28"/>
        </w:rPr>
        <w:t xml:space="preserve">, </w:t>
      </w:r>
      <w:proofErr w:type="spellStart"/>
      <w:proofErr w:type="gramStart"/>
      <w:r w:rsidRPr="00D84D13">
        <w:rPr>
          <w:rFonts w:cs="Times New Roman"/>
          <w:sz w:val="28"/>
          <w:szCs w:val="28"/>
        </w:rPr>
        <w:t>capital.gain</w:t>
      </w:r>
      <w:proofErr w:type="spellEnd"/>
      <w:proofErr w:type="gramEnd"/>
      <w:r w:rsidRPr="00D84D13">
        <w:rPr>
          <w:rFonts w:cs="Times New Roman"/>
          <w:sz w:val="28"/>
          <w:szCs w:val="28"/>
        </w:rPr>
        <w:t xml:space="preserve">, </w:t>
      </w:r>
      <w:proofErr w:type="spellStart"/>
      <w:proofErr w:type="gramStart"/>
      <w:r w:rsidRPr="00D84D13">
        <w:rPr>
          <w:rFonts w:cs="Times New Roman"/>
          <w:sz w:val="28"/>
          <w:szCs w:val="28"/>
        </w:rPr>
        <w:t>capital.loss</w:t>
      </w:r>
      <w:proofErr w:type="spellEnd"/>
      <w:proofErr w:type="gramEnd"/>
      <w:r w:rsidRPr="00D84D13">
        <w:rPr>
          <w:rFonts w:cs="Times New Roman"/>
          <w:sz w:val="28"/>
          <w:szCs w:val="28"/>
        </w:rPr>
        <w:t xml:space="preserve">, </w:t>
      </w:r>
      <w:proofErr w:type="spellStart"/>
      <w:proofErr w:type="gramStart"/>
      <w:r w:rsidRPr="00D84D13">
        <w:rPr>
          <w:rFonts w:cs="Times New Roman"/>
          <w:sz w:val="28"/>
          <w:szCs w:val="28"/>
        </w:rPr>
        <w:t>hours.per.week</w:t>
      </w:r>
      <w:proofErr w:type="spellEnd"/>
      <w:proofErr w:type="gramEnd"/>
      <w:r w:rsidRPr="00D84D13">
        <w:rPr>
          <w:rFonts w:cs="Times New Roman"/>
          <w:sz w:val="28"/>
          <w:szCs w:val="28"/>
        </w:rPr>
        <w:t>) that seemed relevant to predicting income.</w:t>
      </w:r>
    </w:p>
    <w:p w14:paraId="76F480E4" w14:textId="77777777" w:rsidR="00D84D13" w:rsidRPr="00D84D13" w:rsidRDefault="00D84D13" w:rsidP="00D84D13">
      <w:pPr>
        <w:rPr>
          <w:rFonts w:cs="Times New Roman"/>
          <w:sz w:val="28"/>
          <w:szCs w:val="28"/>
        </w:rPr>
      </w:pPr>
    </w:p>
    <w:p w14:paraId="63B7E1A5" w14:textId="77777777" w:rsidR="00D84D13" w:rsidRPr="00D84D13" w:rsidRDefault="00D84D13" w:rsidP="00D84D13">
      <w:pPr>
        <w:rPr>
          <w:rFonts w:cs="Times New Roman"/>
          <w:sz w:val="28"/>
          <w:szCs w:val="28"/>
        </w:rPr>
      </w:pPr>
      <w:r w:rsidRPr="00D84D13">
        <w:rPr>
          <w:rFonts w:cs="Times New Roman"/>
          <w:sz w:val="28"/>
          <w:szCs w:val="28"/>
        </w:rPr>
        <w:t>- Splitting the Data:</w:t>
      </w:r>
    </w:p>
    <w:p w14:paraId="20585547" w14:textId="77777777" w:rsidR="00D84D13" w:rsidRDefault="00D84D13" w:rsidP="00D84D13">
      <w:pPr>
        <w:rPr>
          <w:rFonts w:cs="Times New Roman"/>
          <w:sz w:val="28"/>
          <w:szCs w:val="28"/>
        </w:rPr>
      </w:pPr>
      <w:r w:rsidRPr="00D84D13">
        <w:rPr>
          <w:rFonts w:cs="Times New Roman"/>
          <w:sz w:val="28"/>
          <w:szCs w:val="28"/>
        </w:rPr>
        <w:t xml:space="preserve">  - I used train_test_split from Scikit-learn to split the data into training and testing sets. I made sure that the distribution of the target variable was maintained across both sets by using stratification.</w:t>
      </w:r>
    </w:p>
    <w:p w14:paraId="6139A40A" w14:textId="77777777" w:rsidR="00D84D13" w:rsidRPr="00D84D13" w:rsidRDefault="00D84D13" w:rsidP="00D84D13">
      <w:pPr>
        <w:rPr>
          <w:rFonts w:cs="Times New Roman"/>
          <w:sz w:val="28"/>
          <w:szCs w:val="28"/>
        </w:rPr>
      </w:pPr>
    </w:p>
    <w:p w14:paraId="74887358" w14:textId="77777777" w:rsidR="00D84D13" w:rsidRPr="00D84D13" w:rsidRDefault="00D84D13" w:rsidP="00D84D13">
      <w:pPr>
        <w:rPr>
          <w:rFonts w:cs="Times New Roman"/>
          <w:sz w:val="28"/>
          <w:szCs w:val="28"/>
        </w:rPr>
      </w:pPr>
      <w:r w:rsidRPr="00D84D13">
        <w:rPr>
          <w:rFonts w:cs="Times New Roman"/>
          <w:sz w:val="28"/>
          <w:szCs w:val="28"/>
        </w:rPr>
        <w:t>- Pipelining for Data Preprocessing and Modeling:</w:t>
      </w:r>
    </w:p>
    <w:p w14:paraId="31BDDBC0" w14:textId="77777777" w:rsidR="00D84D13" w:rsidRPr="00D84D13" w:rsidRDefault="00D84D13" w:rsidP="00D84D13">
      <w:pPr>
        <w:rPr>
          <w:rFonts w:cs="Times New Roman"/>
          <w:sz w:val="28"/>
          <w:szCs w:val="28"/>
        </w:rPr>
      </w:pPr>
      <w:r w:rsidRPr="00D84D13">
        <w:rPr>
          <w:rFonts w:cs="Times New Roman"/>
          <w:sz w:val="28"/>
          <w:szCs w:val="28"/>
        </w:rPr>
        <w:t xml:space="preserve">  - I created a Pipeline to streamline both the preprocessing steps and the model training in one cohesive workflow.</w:t>
      </w:r>
    </w:p>
    <w:p w14:paraId="5BA41410" w14:textId="77777777" w:rsidR="00D84D13" w:rsidRPr="00D84D13" w:rsidRDefault="00D84D13" w:rsidP="00D84D13">
      <w:pPr>
        <w:rPr>
          <w:rFonts w:cs="Times New Roman"/>
          <w:sz w:val="28"/>
          <w:szCs w:val="28"/>
        </w:rPr>
      </w:pPr>
      <w:r w:rsidRPr="00D84D13">
        <w:rPr>
          <w:rFonts w:cs="Times New Roman"/>
          <w:sz w:val="28"/>
          <w:szCs w:val="28"/>
        </w:rPr>
        <w:t xml:space="preserve">  - In the preprocessing step, I used </w:t>
      </w:r>
      <w:proofErr w:type="spellStart"/>
      <w:r w:rsidRPr="00D84D13">
        <w:rPr>
          <w:rFonts w:cs="Times New Roman"/>
          <w:sz w:val="28"/>
          <w:szCs w:val="28"/>
        </w:rPr>
        <w:t>SimpleImputer</w:t>
      </w:r>
      <w:proofErr w:type="spellEnd"/>
      <w:r w:rsidRPr="00D84D13">
        <w:rPr>
          <w:rFonts w:cs="Times New Roman"/>
          <w:sz w:val="28"/>
          <w:szCs w:val="28"/>
        </w:rPr>
        <w:t xml:space="preserve"> to fill in missing values with the median and </w:t>
      </w:r>
      <w:proofErr w:type="spellStart"/>
      <w:r w:rsidRPr="00D84D13">
        <w:rPr>
          <w:rFonts w:cs="Times New Roman"/>
          <w:sz w:val="28"/>
          <w:szCs w:val="28"/>
        </w:rPr>
        <w:t>StandardScaler</w:t>
      </w:r>
      <w:proofErr w:type="spellEnd"/>
      <w:r w:rsidRPr="00D84D13">
        <w:rPr>
          <w:rFonts w:cs="Times New Roman"/>
          <w:sz w:val="28"/>
          <w:szCs w:val="28"/>
        </w:rPr>
        <w:t xml:space="preserve"> to standardize the features.</w:t>
      </w:r>
    </w:p>
    <w:p w14:paraId="40A2964F" w14:textId="77777777" w:rsidR="00D84D13" w:rsidRPr="00D84D13" w:rsidRDefault="00D84D13" w:rsidP="00D84D13">
      <w:pPr>
        <w:rPr>
          <w:rFonts w:cs="Times New Roman"/>
          <w:sz w:val="28"/>
          <w:szCs w:val="28"/>
        </w:rPr>
      </w:pPr>
      <w:r w:rsidRPr="00D84D13">
        <w:rPr>
          <w:rFonts w:cs="Times New Roman"/>
          <w:sz w:val="28"/>
          <w:szCs w:val="28"/>
        </w:rPr>
        <w:t xml:space="preserve">  - For the modeling step, I included the classifiers: XGBoost, Logistic Regression, Decision Tree, and Random Forest.</w:t>
      </w:r>
    </w:p>
    <w:p w14:paraId="386D2F23" w14:textId="77777777" w:rsidR="00D84D13" w:rsidRPr="00D84D13" w:rsidRDefault="00D84D13" w:rsidP="00D84D13">
      <w:pPr>
        <w:rPr>
          <w:rFonts w:cs="Times New Roman"/>
          <w:sz w:val="28"/>
          <w:szCs w:val="28"/>
        </w:rPr>
      </w:pPr>
      <w:r w:rsidRPr="00D84D13">
        <w:rPr>
          <w:rFonts w:cs="Times New Roman"/>
          <w:sz w:val="28"/>
          <w:szCs w:val="28"/>
        </w:rPr>
        <w:t xml:space="preserve">  - The great thing about the Pipeline is that it ensures the same preprocessing steps are applied to both the training and test data, which eliminates any risk of data leakage.</w:t>
      </w:r>
    </w:p>
    <w:p w14:paraId="4FB634C5" w14:textId="77777777" w:rsidR="00D84D13" w:rsidRPr="00D84D13" w:rsidRDefault="00D84D13" w:rsidP="00D84D13">
      <w:pPr>
        <w:rPr>
          <w:rFonts w:cs="Times New Roman"/>
          <w:sz w:val="28"/>
          <w:szCs w:val="28"/>
        </w:rPr>
      </w:pPr>
    </w:p>
    <w:p w14:paraId="1C13485A" w14:textId="77777777" w:rsidR="00D84D13" w:rsidRPr="00D84D13" w:rsidRDefault="00D84D13" w:rsidP="00D84D13">
      <w:pPr>
        <w:rPr>
          <w:rFonts w:cs="Times New Roman"/>
          <w:sz w:val="28"/>
          <w:szCs w:val="28"/>
        </w:rPr>
      </w:pPr>
      <w:r w:rsidRPr="00D84D13">
        <w:rPr>
          <w:rFonts w:cs="Times New Roman"/>
          <w:sz w:val="28"/>
          <w:szCs w:val="28"/>
        </w:rPr>
        <w:t>- Modeling:</w:t>
      </w:r>
    </w:p>
    <w:p w14:paraId="2ACB75EB" w14:textId="77777777" w:rsidR="00D84D13" w:rsidRPr="00D84D13" w:rsidRDefault="00D84D13" w:rsidP="00D84D13">
      <w:pPr>
        <w:rPr>
          <w:rFonts w:cs="Times New Roman"/>
          <w:sz w:val="28"/>
          <w:szCs w:val="28"/>
        </w:rPr>
      </w:pPr>
      <w:r w:rsidRPr="00D84D13">
        <w:rPr>
          <w:rFonts w:cs="Times New Roman"/>
          <w:sz w:val="28"/>
          <w:szCs w:val="28"/>
        </w:rPr>
        <w:t xml:space="preserve">  - After preprocessing, I trained several models:</w:t>
      </w:r>
    </w:p>
    <w:p w14:paraId="5A778E50" w14:textId="77777777" w:rsidR="00D84D13" w:rsidRPr="00D84D13" w:rsidRDefault="00D84D13" w:rsidP="00D84D13">
      <w:pPr>
        <w:rPr>
          <w:rFonts w:cs="Times New Roman"/>
          <w:sz w:val="28"/>
          <w:szCs w:val="28"/>
        </w:rPr>
      </w:pPr>
      <w:r w:rsidRPr="00D84D13">
        <w:rPr>
          <w:rFonts w:cs="Times New Roman"/>
          <w:sz w:val="28"/>
          <w:szCs w:val="28"/>
        </w:rPr>
        <w:t xml:space="preserve">    - XGBoost because it’s known for its performance on tabular data.</w:t>
      </w:r>
    </w:p>
    <w:p w14:paraId="379B7A04" w14:textId="77777777" w:rsidR="00D84D13" w:rsidRPr="00D84D13" w:rsidRDefault="00D84D13" w:rsidP="00D84D13">
      <w:pPr>
        <w:rPr>
          <w:rFonts w:cs="Times New Roman"/>
          <w:sz w:val="28"/>
          <w:szCs w:val="28"/>
        </w:rPr>
      </w:pPr>
      <w:r w:rsidRPr="00D84D13">
        <w:rPr>
          <w:rFonts w:cs="Times New Roman"/>
          <w:sz w:val="28"/>
          <w:szCs w:val="28"/>
        </w:rPr>
        <w:t xml:space="preserve">    - Logistic Regression, Decision Tree, and Random Forest as baseline models.</w:t>
      </w:r>
    </w:p>
    <w:p w14:paraId="62A4B4F5" w14:textId="77777777" w:rsidR="00D84D13" w:rsidRPr="00D84D13" w:rsidRDefault="00D84D13" w:rsidP="00D84D13">
      <w:pPr>
        <w:rPr>
          <w:rFonts w:cs="Times New Roman"/>
          <w:sz w:val="28"/>
          <w:szCs w:val="28"/>
        </w:rPr>
      </w:pPr>
      <w:r w:rsidRPr="00D84D13">
        <w:rPr>
          <w:rFonts w:cs="Times New Roman"/>
          <w:sz w:val="28"/>
          <w:szCs w:val="28"/>
        </w:rPr>
        <w:t xml:space="preserve">  - To get the best performance from each model, I tuned the hyperparameters using RandomizedSearchCV and GridSearchCV. These helped me find the optimal parameters, and I did all of this within the Pipeline for seamless integration.</w:t>
      </w:r>
    </w:p>
    <w:p w14:paraId="63BEFC1C" w14:textId="77777777" w:rsidR="00D84D13" w:rsidRPr="00D84D13" w:rsidRDefault="00D84D13" w:rsidP="00D84D13">
      <w:pPr>
        <w:rPr>
          <w:rFonts w:cs="Times New Roman"/>
          <w:sz w:val="28"/>
          <w:szCs w:val="28"/>
        </w:rPr>
      </w:pPr>
    </w:p>
    <w:p w14:paraId="30DAA799" w14:textId="77777777" w:rsidR="00D84D13" w:rsidRPr="00D84D13" w:rsidRDefault="00D84D13" w:rsidP="00D84D13">
      <w:pPr>
        <w:rPr>
          <w:rFonts w:cs="Times New Roman"/>
          <w:sz w:val="28"/>
          <w:szCs w:val="28"/>
        </w:rPr>
      </w:pPr>
      <w:r w:rsidRPr="00D84D13">
        <w:rPr>
          <w:rFonts w:cs="Times New Roman"/>
          <w:sz w:val="28"/>
          <w:szCs w:val="28"/>
        </w:rPr>
        <w:lastRenderedPageBreak/>
        <w:t>- Model Evaluation:</w:t>
      </w:r>
    </w:p>
    <w:p w14:paraId="4F5C61DC" w14:textId="77777777" w:rsidR="00D84D13" w:rsidRPr="00D84D13" w:rsidRDefault="00D84D13" w:rsidP="00D84D13">
      <w:pPr>
        <w:rPr>
          <w:rFonts w:cs="Times New Roman"/>
          <w:sz w:val="28"/>
          <w:szCs w:val="28"/>
        </w:rPr>
      </w:pPr>
      <w:r w:rsidRPr="00D84D13">
        <w:rPr>
          <w:rFonts w:cs="Times New Roman"/>
          <w:sz w:val="28"/>
          <w:szCs w:val="28"/>
        </w:rPr>
        <w:t xml:space="preserve">  - After training the models, I evaluated them using metrics like accuracy, confusion matrix, and classification report. These gave me an idea of how well the models were performing, especially in terms of precision, recall, and F1-score.</w:t>
      </w:r>
    </w:p>
    <w:p w14:paraId="2623277D" w14:textId="50992FDD" w:rsidR="00D84D13" w:rsidRPr="00D84D13" w:rsidRDefault="00D84D13" w:rsidP="00D84D13">
      <w:pPr>
        <w:rPr>
          <w:rFonts w:cs="Times New Roman"/>
          <w:sz w:val="28"/>
          <w:szCs w:val="28"/>
        </w:rPr>
      </w:pPr>
      <w:r w:rsidRPr="00D84D13">
        <w:rPr>
          <w:rFonts w:cs="Times New Roman"/>
          <w:sz w:val="28"/>
          <w:szCs w:val="28"/>
        </w:rPr>
        <w:t xml:space="preserve">  - I also created visualizations to compare the performance of all the models using Matplotlib and Seaborn, which helped me see how each model was doing briefly.</w:t>
      </w:r>
    </w:p>
    <w:p w14:paraId="2DAEB5D6" w14:textId="77777777" w:rsidR="00D84D13" w:rsidRPr="00D84D13" w:rsidRDefault="00D84D13" w:rsidP="00D84D13">
      <w:pPr>
        <w:rPr>
          <w:rFonts w:cs="Times New Roman"/>
          <w:sz w:val="28"/>
          <w:szCs w:val="28"/>
        </w:rPr>
      </w:pPr>
    </w:p>
    <w:p w14:paraId="22829AE6" w14:textId="77777777" w:rsidR="00D84D13" w:rsidRPr="00D84D13" w:rsidRDefault="00D84D13" w:rsidP="00D84D13">
      <w:pPr>
        <w:rPr>
          <w:rFonts w:cs="Times New Roman"/>
          <w:sz w:val="28"/>
          <w:szCs w:val="28"/>
        </w:rPr>
      </w:pPr>
      <w:r w:rsidRPr="00D84D13">
        <w:rPr>
          <w:rFonts w:cs="Times New Roman"/>
          <w:sz w:val="28"/>
          <w:szCs w:val="28"/>
        </w:rPr>
        <w:t>- Model Interpretation:</w:t>
      </w:r>
    </w:p>
    <w:p w14:paraId="077D4053" w14:textId="77777777" w:rsidR="00D84D13" w:rsidRPr="00D84D13" w:rsidRDefault="00D84D13" w:rsidP="00D84D13">
      <w:pPr>
        <w:rPr>
          <w:rFonts w:cs="Times New Roman"/>
          <w:sz w:val="28"/>
          <w:szCs w:val="28"/>
        </w:rPr>
      </w:pPr>
      <w:r w:rsidRPr="00D84D13">
        <w:rPr>
          <w:rFonts w:cs="Times New Roman"/>
          <w:sz w:val="28"/>
          <w:szCs w:val="28"/>
        </w:rPr>
        <w:t xml:space="preserve">  - Since XGBoost is a bit of a black-box model, I used SHAP to interpret the results. This helped me understand which features were most important in the model’s decision-making process, making the model’s predictions more transparent.</w:t>
      </w:r>
    </w:p>
    <w:p w14:paraId="6B1970AA" w14:textId="77777777" w:rsidR="00D84D13" w:rsidRPr="00D84D13" w:rsidRDefault="00D84D13" w:rsidP="00D84D13">
      <w:pPr>
        <w:rPr>
          <w:rFonts w:cs="Times New Roman"/>
          <w:sz w:val="28"/>
          <w:szCs w:val="28"/>
        </w:rPr>
      </w:pPr>
    </w:p>
    <w:p w14:paraId="4A0412A8" w14:textId="77777777" w:rsidR="00D84D13" w:rsidRPr="00D84D13" w:rsidRDefault="00D84D13" w:rsidP="00D84D13">
      <w:pPr>
        <w:rPr>
          <w:rFonts w:cs="Times New Roman"/>
          <w:sz w:val="28"/>
          <w:szCs w:val="28"/>
        </w:rPr>
      </w:pPr>
      <w:r w:rsidRPr="00D84D13">
        <w:rPr>
          <w:rFonts w:cs="Times New Roman"/>
          <w:sz w:val="28"/>
          <w:szCs w:val="28"/>
        </w:rPr>
        <w:t>- Saving the Model:</w:t>
      </w:r>
    </w:p>
    <w:p w14:paraId="194C9C43" w14:textId="3CB071C4" w:rsidR="00D84D13" w:rsidRPr="00D84D13" w:rsidRDefault="00D84D13" w:rsidP="00D84D13">
      <w:pPr>
        <w:rPr>
          <w:rFonts w:cs="Times New Roman"/>
          <w:sz w:val="28"/>
          <w:szCs w:val="28"/>
        </w:rPr>
      </w:pPr>
      <w:r w:rsidRPr="00D84D13">
        <w:rPr>
          <w:rFonts w:cs="Times New Roman"/>
          <w:sz w:val="28"/>
          <w:szCs w:val="28"/>
        </w:rPr>
        <w:t xml:space="preserve">  - Once I was happy with the model's performance, I saved the entire Pipeline (including preprocessing steps and the trained model) using </w:t>
      </w:r>
      <w:proofErr w:type="spellStart"/>
      <w:r w:rsidRPr="00D84D13">
        <w:rPr>
          <w:rFonts w:cs="Times New Roman"/>
          <w:sz w:val="28"/>
          <w:szCs w:val="28"/>
        </w:rPr>
        <w:t>Joblib</w:t>
      </w:r>
      <w:proofErr w:type="spellEnd"/>
      <w:r w:rsidRPr="00D84D13">
        <w:rPr>
          <w:rFonts w:cs="Times New Roman"/>
          <w:sz w:val="28"/>
          <w:szCs w:val="28"/>
        </w:rPr>
        <w:t>. This way, I could easily load the model later without needing to retrain it.</w:t>
      </w:r>
    </w:p>
    <w:p w14:paraId="0A82B6D0" w14:textId="1FC233FB" w:rsidR="00DD2807" w:rsidRDefault="008F6F59" w:rsidP="00BA398D">
      <w:pPr>
        <w:rPr>
          <w:sz w:val="28"/>
          <w:szCs w:val="24"/>
        </w:rPr>
      </w:pPr>
      <w:r>
        <w:rPr>
          <w:sz w:val="28"/>
          <w:szCs w:val="24"/>
        </w:rPr>
        <w:br/>
      </w:r>
    </w:p>
    <w:p w14:paraId="15324461" w14:textId="47B9636B" w:rsidR="008F6F59" w:rsidRDefault="008F6F59" w:rsidP="00BA398D">
      <w:pPr>
        <w:rPr>
          <w:sz w:val="28"/>
          <w:szCs w:val="24"/>
        </w:rPr>
      </w:pPr>
    </w:p>
    <w:p w14:paraId="537B53EC" w14:textId="1EEABFD6" w:rsidR="008F6F59" w:rsidRPr="008F6F59" w:rsidRDefault="008F6F59" w:rsidP="008F6F59">
      <w:pPr>
        <w:spacing w:after="0" w:line="240" w:lineRule="auto"/>
        <w:rPr>
          <w:rFonts w:eastAsia="Times New Roman" w:cs="Times New Roman"/>
          <w:szCs w:val="24"/>
        </w:rPr>
      </w:pPr>
    </w:p>
    <w:p w14:paraId="7C8383EF" w14:textId="77777777" w:rsidR="008F6F59" w:rsidRDefault="008F6F59" w:rsidP="00BA398D">
      <w:pPr>
        <w:rPr>
          <w:sz w:val="28"/>
          <w:szCs w:val="24"/>
        </w:rPr>
      </w:pPr>
    </w:p>
    <w:p w14:paraId="4A91457F" w14:textId="33206CFA" w:rsidR="008F6F59" w:rsidRDefault="008F6F59" w:rsidP="00BA398D">
      <w:pPr>
        <w:rPr>
          <w:sz w:val="28"/>
          <w:szCs w:val="24"/>
        </w:rPr>
      </w:pPr>
      <w:r w:rsidRPr="008F6F59">
        <w:rPr>
          <w:rFonts w:eastAsia="Times New Roman" w:cs="Times New Roman"/>
          <w:noProof/>
          <w:szCs w:val="24"/>
        </w:rPr>
        <w:lastRenderedPageBreak/>
        <w:drawing>
          <wp:anchor distT="0" distB="0" distL="114300" distR="114300" simplePos="0" relativeHeight="251650560" behindDoc="0" locked="0" layoutInCell="1" allowOverlap="1" wp14:anchorId="68302A79" wp14:editId="78EAFE14">
            <wp:simplePos x="0" y="0"/>
            <wp:positionH relativeFrom="column">
              <wp:posOffset>574848</wp:posOffset>
            </wp:positionH>
            <wp:positionV relativeFrom="paragraph">
              <wp:posOffset>-48895</wp:posOffset>
            </wp:positionV>
            <wp:extent cx="4422775" cy="8229600"/>
            <wp:effectExtent l="0" t="0" r="0" b="0"/>
            <wp:wrapTopAndBottom/>
            <wp:docPr id="172939806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98065"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775"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4"/>
        </w:rPr>
        <w:t xml:space="preserve">                              Fig 1. System Architecture Diagram</w:t>
      </w:r>
    </w:p>
    <w:p w14:paraId="765B8771" w14:textId="474D256B" w:rsidR="008F6F59" w:rsidRDefault="008F6F59" w:rsidP="00BA398D">
      <w:pPr>
        <w:rPr>
          <w:sz w:val="28"/>
          <w:szCs w:val="24"/>
        </w:rPr>
      </w:pPr>
      <w:r>
        <w:rPr>
          <w:noProof/>
        </w:rPr>
        <w:lastRenderedPageBreak/>
        <w:drawing>
          <wp:inline distT="0" distB="0" distL="0" distR="0" wp14:anchorId="75A14E50" wp14:editId="02B9EBA5">
            <wp:extent cx="5638800" cy="3363595"/>
            <wp:effectExtent l="0" t="0" r="0" b="8255"/>
            <wp:docPr id="1805187600" name="Picture 4"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7600" name="Picture 4" descr="A graph with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363595"/>
                    </a:xfrm>
                    <a:prstGeom prst="rect">
                      <a:avLst/>
                    </a:prstGeom>
                    <a:noFill/>
                    <a:ln>
                      <a:noFill/>
                    </a:ln>
                  </pic:spPr>
                </pic:pic>
              </a:graphicData>
            </a:graphic>
          </wp:inline>
        </w:drawing>
      </w:r>
    </w:p>
    <w:p w14:paraId="3C8F917F" w14:textId="3CDA8514" w:rsidR="008F6F59" w:rsidRDefault="008F6F59" w:rsidP="00BA398D">
      <w:pPr>
        <w:rPr>
          <w:sz w:val="28"/>
          <w:szCs w:val="24"/>
        </w:rPr>
      </w:pPr>
      <w:r>
        <w:rPr>
          <w:sz w:val="28"/>
          <w:szCs w:val="24"/>
        </w:rPr>
        <w:t xml:space="preserve">                 Fig 2. Checking which features are the most important </w:t>
      </w:r>
    </w:p>
    <w:p w14:paraId="6C93ABBD" w14:textId="6F28177F" w:rsidR="008F6F59" w:rsidRDefault="008F6F59" w:rsidP="00BA398D">
      <w:pPr>
        <w:rPr>
          <w:sz w:val="28"/>
          <w:szCs w:val="24"/>
        </w:rPr>
      </w:pPr>
    </w:p>
    <w:p w14:paraId="722EA3D4" w14:textId="175D8036" w:rsidR="008F6F59" w:rsidRDefault="008F6F59" w:rsidP="00BA398D">
      <w:pPr>
        <w:rPr>
          <w:sz w:val="28"/>
          <w:szCs w:val="24"/>
        </w:rPr>
      </w:pPr>
      <w:r>
        <w:rPr>
          <w:noProof/>
        </w:rPr>
        <w:drawing>
          <wp:inline distT="0" distB="0" distL="0" distR="0" wp14:anchorId="790C676A" wp14:editId="6C784EBF">
            <wp:extent cx="5638800" cy="2795905"/>
            <wp:effectExtent l="0" t="0" r="0" b="4445"/>
            <wp:docPr id="1424785234"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5234" name="Picture 5" descr="A graph of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795905"/>
                    </a:xfrm>
                    <a:prstGeom prst="rect">
                      <a:avLst/>
                    </a:prstGeom>
                    <a:noFill/>
                    <a:ln>
                      <a:noFill/>
                    </a:ln>
                  </pic:spPr>
                </pic:pic>
              </a:graphicData>
            </a:graphic>
          </wp:inline>
        </w:drawing>
      </w:r>
    </w:p>
    <w:p w14:paraId="0EBAE978" w14:textId="63B23B97" w:rsidR="008F6F59" w:rsidRDefault="008F6F59" w:rsidP="008F6F59">
      <w:pPr>
        <w:ind w:firstLine="720"/>
        <w:rPr>
          <w:sz w:val="28"/>
          <w:szCs w:val="24"/>
        </w:rPr>
      </w:pPr>
      <w:r>
        <w:rPr>
          <w:sz w:val="28"/>
          <w:szCs w:val="24"/>
        </w:rPr>
        <w:t xml:space="preserve">Fig 3. Comparing the performance of all the models I built </w:t>
      </w:r>
    </w:p>
    <w:p w14:paraId="6C70201E" w14:textId="7FEF96E8" w:rsidR="008F6F59" w:rsidRDefault="008F6F59" w:rsidP="00BA398D">
      <w:pPr>
        <w:rPr>
          <w:sz w:val="28"/>
          <w:szCs w:val="24"/>
        </w:rPr>
      </w:pPr>
    </w:p>
    <w:p w14:paraId="53230EE2" w14:textId="1B2D44AD" w:rsidR="008F6F59" w:rsidRDefault="008F6F59" w:rsidP="00BA398D">
      <w:pPr>
        <w:rPr>
          <w:sz w:val="28"/>
          <w:szCs w:val="24"/>
        </w:rPr>
      </w:pPr>
    </w:p>
    <w:p w14:paraId="063D708F" w14:textId="07748DD6" w:rsidR="008F6F59" w:rsidRDefault="004D03A7" w:rsidP="00BA398D">
      <w:pPr>
        <w:rPr>
          <w:sz w:val="28"/>
          <w:szCs w:val="24"/>
        </w:rPr>
      </w:pPr>
      <w:r>
        <w:rPr>
          <w:noProof/>
        </w:rPr>
        <w:lastRenderedPageBreak/>
        <w:drawing>
          <wp:inline distT="0" distB="0" distL="0" distR="0" wp14:anchorId="1C972F93" wp14:editId="681BDBB6">
            <wp:extent cx="5638800" cy="2521585"/>
            <wp:effectExtent l="0" t="0" r="0" b="0"/>
            <wp:docPr id="2116680066" name="Picture 6"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80066" name="Picture 6" descr="A graph with different colored lin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521585"/>
                    </a:xfrm>
                    <a:prstGeom prst="rect">
                      <a:avLst/>
                    </a:prstGeom>
                    <a:noFill/>
                    <a:ln>
                      <a:noFill/>
                    </a:ln>
                  </pic:spPr>
                </pic:pic>
              </a:graphicData>
            </a:graphic>
          </wp:inline>
        </w:drawing>
      </w:r>
    </w:p>
    <w:p w14:paraId="1B833BCC" w14:textId="58543EE7" w:rsidR="008F6F59" w:rsidRDefault="004D03A7" w:rsidP="00BA398D">
      <w:pPr>
        <w:rPr>
          <w:sz w:val="28"/>
          <w:szCs w:val="24"/>
        </w:rPr>
      </w:pPr>
      <w:r>
        <w:rPr>
          <w:sz w:val="28"/>
          <w:szCs w:val="24"/>
        </w:rPr>
        <w:t xml:space="preserve">     Fig 4. SHAP analysis to see which input impacts the most on the output </w:t>
      </w:r>
    </w:p>
    <w:p w14:paraId="4642D808" w14:textId="77777777" w:rsidR="008F6F59" w:rsidRDefault="008F6F59" w:rsidP="00BA398D">
      <w:pPr>
        <w:rPr>
          <w:sz w:val="28"/>
          <w:szCs w:val="24"/>
        </w:rPr>
      </w:pPr>
    </w:p>
    <w:p w14:paraId="5C73DCD2" w14:textId="77777777" w:rsidR="00E61CC8" w:rsidRDefault="00E61CC8" w:rsidP="00BA398D">
      <w:pPr>
        <w:rPr>
          <w:sz w:val="28"/>
          <w:szCs w:val="24"/>
        </w:rPr>
      </w:pPr>
    </w:p>
    <w:p w14:paraId="529E8AF4" w14:textId="77777777" w:rsidR="00E61CC8" w:rsidRPr="00BA398D" w:rsidRDefault="00E61CC8" w:rsidP="00BA398D">
      <w:pPr>
        <w:rPr>
          <w:sz w:val="28"/>
          <w:szCs w:val="24"/>
        </w:rPr>
      </w:pPr>
    </w:p>
    <w:p w14:paraId="53AC0667" w14:textId="287C6287" w:rsidR="00DD2807" w:rsidRPr="00EA3C7C" w:rsidRDefault="00000000" w:rsidP="00BA398D">
      <w:pPr>
        <w:pStyle w:val="Heading1"/>
        <w:jc w:val="center"/>
        <w:rPr>
          <w:sz w:val="36"/>
          <w:szCs w:val="36"/>
        </w:rPr>
      </w:pPr>
      <w:r w:rsidRPr="00EA3C7C">
        <w:rPr>
          <w:sz w:val="36"/>
          <w:szCs w:val="36"/>
        </w:rPr>
        <w:t>Chapter 5: Results and Discussion</w:t>
      </w:r>
    </w:p>
    <w:p w14:paraId="097E8A24" w14:textId="7F6D0EE1" w:rsidR="00DD2807" w:rsidRPr="00BA398D" w:rsidRDefault="00000000" w:rsidP="00BA398D">
      <w:pPr>
        <w:pStyle w:val="Heading2"/>
        <w:rPr>
          <w:rFonts w:ascii="Times New Roman" w:hAnsi="Times New Roman" w:cs="Times New Roman"/>
          <w:sz w:val="32"/>
          <w:szCs w:val="32"/>
        </w:rPr>
      </w:pPr>
      <w:r w:rsidRPr="00BA398D">
        <w:rPr>
          <w:rFonts w:ascii="Times New Roman" w:hAnsi="Times New Roman" w:cs="Times New Roman"/>
          <w:sz w:val="32"/>
          <w:szCs w:val="32"/>
        </w:rPr>
        <w:t>Output / Report</w:t>
      </w:r>
    </w:p>
    <w:p w14:paraId="5686500F" w14:textId="26A5157D" w:rsidR="00DD2807" w:rsidRDefault="00000000" w:rsidP="00BA398D">
      <w:pPr>
        <w:rPr>
          <w:sz w:val="28"/>
          <w:szCs w:val="24"/>
        </w:rPr>
      </w:pPr>
      <w:r w:rsidRPr="00BA398D">
        <w:rPr>
          <w:sz w:val="28"/>
          <w:szCs w:val="24"/>
        </w:rPr>
        <w:t>The final XGBoost model achieved an accuracy of 87.4%, F1 score of 0.72, recall of 0.67, and precision of 0.79.</w:t>
      </w:r>
      <w:r w:rsidR="00C937EE">
        <w:rPr>
          <w:sz w:val="28"/>
          <w:szCs w:val="24"/>
        </w:rPr>
        <w:br/>
      </w:r>
      <w:r w:rsidR="00C937EE">
        <w:rPr>
          <w:sz w:val="28"/>
          <w:szCs w:val="24"/>
        </w:rPr>
        <w:br/>
      </w:r>
      <w:r w:rsidR="00C937EE" w:rsidRPr="00C937EE">
        <w:rPr>
          <w:noProof/>
          <w:sz w:val="28"/>
          <w:szCs w:val="24"/>
        </w:rPr>
        <w:drawing>
          <wp:inline distT="0" distB="0" distL="0" distR="0" wp14:anchorId="62434DC7" wp14:editId="2B0088A7">
            <wp:extent cx="5638800" cy="2587625"/>
            <wp:effectExtent l="0" t="0" r="0" b="3175"/>
            <wp:docPr id="526808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8472" name="Picture 1" descr="A screenshot of a computer&#10;&#10;AI-generated content may be incorrect."/>
                    <pic:cNvPicPr/>
                  </pic:nvPicPr>
                  <pic:blipFill>
                    <a:blip r:embed="rId11"/>
                    <a:stretch>
                      <a:fillRect/>
                    </a:stretch>
                  </pic:blipFill>
                  <pic:spPr>
                    <a:xfrm>
                      <a:off x="0" y="0"/>
                      <a:ext cx="5638800" cy="2587625"/>
                    </a:xfrm>
                    <a:prstGeom prst="rect">
                      <a:avLst/>
                    </a:prstGeom>
                  </pic:spPr>
                </pic:pic>
              </a:graphicData>
            </a:graphic>
          </wp:inline>
        </w:drawing>
      </w:r>
    </w:p>
    <w:p w14:paraId="2265B941" w14:textId="59515F60" w:rsidR="00C937EE" w:rsidRPr="00BA398D" w:rsidRDefault="00C937EE" w:rsidP="00BA398D">
      <w:pPr>
        <w:rPr>
          <w:sz w:val="28"/>
          <w:szCs w:val="24"/>
        </w:rPr>
      </w:pPr>
      <w:r>
        <w:rPr>
          <w:sz w:val="28"/>
          <w:szCs w:val="24"/>
        </w:rPr>
        <w:t xml:space="preserve">                                     Fig 5. XGBoost results</w:t>
      </w:r>
    </w:p>
    <w:p w14:paraId="5E0B7E77" w14:textId="3E391778" w:rsidR="00C937EE" w:rsidRPr="00C937EE" w:rsidRDefault="00C937EE" w:rsidP="00BA398D">
      <w:pPr>
        <w:pStyle w:val="Heading2"/>
        <w:rPr>
          <w:rFonts w:ascii="Times New Roman" w:eastAsiaTheme="minorEastAsia" w:hAnsi="Times New Roman" w:cstheme="minorBidi"/>
          <w:b w:val="0"/>
          <w:bCs w:val="0"/>
          <w:color w:val="auto"/>
          <w:sz w:val="28"/>
          <w:szCs w:val="24"/>
        </w:rPr>
      </w:pPr>
      <w:r w:rsidRPr="00C937EE">
        <w:rPr>
          <w:rFonts w:ascii="Times New Roman" w:eastAsiaTheme="minorEastAsia" w:hAnsi="Times New Roman" w:cstheme="minorBidi"/>
          <w:b w:val="0"/>
          <w:bCs w:val="0"/>
          <w:noProof/>
          <w:color w:val="auto"/>
          <w:sz w:val="28"/>
          <w:szCs w:val="24"/>
        </w:rPr>
        <w:lastRenderedPageBreak/>
        <w:drawing>
          <wp:anchor distT="0" distB="0" distL="114300" distR="114300" simplePos="0" relativeHeight="251657728" behindDoc="0" locked="0" layoutInCell="1" allowOverlap="1" wp14:anchorId="4162E07A" wp14:editId="50E3FEE8">
            <wp:simplePos x="0" y="0"/>
            <wp:positionH relativeFrom="column">
              <wp:posOffset>-824865</wp:posOffset>
            </wp:positionH>
            <wp:positionV relativeFrom="paragraph">
              <wp:posOffset>-41910</wp:posOffset>
            </wp:positionV>
            <wp:extent cx="7268210" cy="1974215"/>
            <wp:effectExtent l="0" t="0" r="8890" b="6985"/>
            <wp:wrapTopAndBottom/>
            <wp:docPr id="655654354" name="Picture 1" descr="A black background with white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54354" name="Picture 1" descr="A black background with white spots&#10;&#10;AI-generated content may be incorrect."/>
                    <pic:cNvPicPr/>
                  </pic:nvPicPr>
                  <pic:blipFill>
                    <a:blip r:embed="rId12"/>
                    <a:stretch>
                      <a:fillRect/>
                    </a:stretch>
                  </pic:blipFill>
                  <pic:spPr>
                    <a:xfrm>
                      <a:off x="0" y="0"/>
                      <a:ext cx="7268210" cy="1974215"/>
                    </a:xfrm>
                    <a:prstGeom prst="rect">
                      <a:avLst/>
                    </a:prstGeom>
                  </pic:spPr>
                </pic:pic>
              </a:graphicData>
            </a:graphic>
            <wp14:sizeRelV relativeFrom="margin">
              <wp14:pctHeight>0</wp14:pctHeight>
            </wp14:sizeRelV>
          </wp:anchor>
        </w:drawing>
      </w:r>
      <w:r>
        <w:rPr>
          <w:rFonts w:ascii="Times New Roman" w:eastAsiaTheme="minorEastAsia" w:hAnsi="Times New Roman" w:cstheme="minorBidi"/>
          <w:b w:val="0"/>
          <w:bCs w:val="0"/>
          <w:color w:val="auto"/>
          <w:sz w:val="28"/>
          <w:szCs w:val="24"/>
        </w:rPr>
        <w:t xml:space="preserve">                           </w:t>
      </w:r>
      <w:r w:rsidRPr="00C937EE">
        <w:rPr>
          <w:rFonts w:ascii="Times New Roman" w:eastAsiaTheme="minorEastAsia" w:hAnsi="Times New Roman" w:cstheme="minorBidi"/>
          <w:b w:val="0"/>
          <w:bCs w:val="0"/>
          <w:color w:val="auto"/>
          <w:sz w:val="28"/>
          <w:szCs w:val="24"/>
        </w:rPr>
        <w:t>Fi</w:t>
      </w:r>
      <w:r>
        <w:rPr>
          <w:rFonts w:ascii="Times New Roman" w:eastAsiaTheme="minorEastAsia" w:hAnsi="Times New Roman" w:cstheme="minorBidi"/>
          <w:b w:val="0"/>
          <w:bCs w:val="0"/>
          <w:color w:val="auto"/>
          <w:sz w:val="28"/>
          <w:szCs w:val="24"/>
        </w:rPr>
        <w:t>g 6. Tuned XGBoost results</w:t>
      </w:r>
    </w:p>
    <w:p w14:paraId="331A7B7B" w14:textId="7CF4F38D" w:rsidR="00C937EE" w:rsidRPr="00C937EE" w:rsidRDefault="00C937EE" w:rsidP="00C937EE">
      <w:r w:rsidRPr="00C937EE">
        <w:rPr>
          <w:noProof/>
        </w:rPr>
        <w:drawing>
          <wp:anchor distT="0" distB="0" distL="114300" distR="114300" simplePos="0" relativeHeight="251659776" behindDoc="0" locked="0" layoutInCell="1" allowOverlap="1" wp14:anchorId="09F16C58" wp14:editId="42944340">
            <wp:simplePos x="0" y="0"/>
            <wp:positionH relativeFrom="column">
              <wp:posOffset>-824865</wp:posOffset>
            </wp:positionH>
            <wp:positionV relativeFrom="paragraph">
              <wp:posOffset>499110</wp:posOffset>
            </wp:positionV>
            <wp:extent cx="7268210" cy="1863090"/>
            <wp:effectExtent l="0" t="0" r="8890" b="3810"/>
            <wp:wrapTopAndBottom/>
            <wp:docPr id="4926958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95801" name="Picture 1" descr="A screen shot of a computer&#10;&#10;AI-generated content may be incorrect."/>
                    <pic:cNvPicPr/>
                  </pic:nvPicPr>
                  <pic:blipFill>
                    <a:blip r:embed="rId13"/>
                    <a:stretch>
                      <a:fillRect/>
                    </a:stretch>
                  </pic:blipFill>
                  <pic:spPr>
                    <a:xfrm>
                      <a:off x="0" y="0"/>
                      <a:ext cx="7268210" cy="1863090"/>
                    </a:xfrm>
                    <a:prstGeom prst="rect">
                      <a:avLst/>
                    </a:prstGeom>
                  </pic:spPr>
                </pic:pic>
              </a:graphicData>
            </a:graphic>
            <wp14:sizeRelH relativeFrom="margin">
              <wp14:pctWidth>0</wp14:pctWidth>
            </wp14:sizeRelH>
            <wp14:sizeRelV relativeFrom="margin">
              <wp14:pctHeight>0</wp14:pctHeight>
            </wp14:sizeRelV>
          </wp:anchor>
        </w:drawing>
      </w:r>
    </w:p>
    <w:p w14:paraId="312D55F9" w14:textId="6B71BE2A" w:rsidR="00C937EE" w:rsidRDefault="00C937EE" w:rsidP="00C937EE">
      <w:r>
        <w:t xml:space="preserve">                              </w:t>
      </w:r>
      <w:r w:rsidR="00577B05">
        <w:t xml:space="preserve">  </w:t>
      </w:r>
      <w:r>
        <w:t xml:space="preserve"> </w:t>
      </w:r>
      <w:r w:rsidRPr="00C937EE">
        <w:rPr>
          <w:sz w:val="28"/>
          <w:szCs w:val="24"/>
        </w:rPr>
        <w:t>Fig 7. Logistic Regression Results</w:t>
      </w:r>
    </w:p>
    <w:p w14:paraId="6D705995" w14:textId="7C57BC92" w:rsidR="00C937EE" w:rsidRDefault="00577B05" w:rsidP="00C937EE">
      <w:r w:rsidRPr="00577B05">
        <w:rPr>
          <w:noProof/>
        </w:rPr>
        <w:drawing>
          <wp:anchor distT="0" distB="0" distL="114300" distR="114300" simplePos="0" relativeHeight="251668992" behindDoc="0" locked="0" layoutInCell="1" allowOverlap="1" wp14:anchorId="416BA2F0" wp14:editId="22648A61">
            <wp:simplePos x="0" y="0"/>
            <wp:positionH relativeFrom="column">
              <wp:posOffset>-824865</wp:posOffset>
            </wp:positionH>
            <wp:positionV relativeFrom="paragraph">
              <wp:posOffset>563245</wp:posOffset>
            </wp:positionV>
            <wp:extent cx="7325360" cy="1724660"/>
            <wp:effectExtent l="0" t="0" r="8890" b="8890"/>
            <wp:wrapTopAndBottom/>
            <wp:docPr id="51432193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1936" name="Picture 1" descr="A black screen with white text&#10;&#10;AI-generated content may be incorrect."/>
                    <pic:cNvPicPr/>
                  </pic:nvPicPr>
                  <pic:blipFill>
                    <a:blip r:embed="rId14"/>
                    <a:stretch>
                      <a:fillRect/>
                    </a:stretch>
                  </pic:blipFill>
                  <pic:spPr>
                    <a:xfrm>
                      <a:off x="0" y="0"/>
                      <a:ext cx="7325360" cy="1724660"/>
                    </a:xfrm>
                    <a:prstGeom prst="rect">
                      <a:avLst/>
                    </a:prstGeom>
                  </pic:spPr>
                </pic:pic>
              </a:graphicData>
            </a:graphic>
            <wp14:sizeRelH relativeFrom="margin">
              <wp14:pctWidth>0</wp14:pctWidth>
            </wp14:sizeRelH>
            <wp14:sizeRelV relativeFrom="margin">
              <wp14:pctHeight>0</wp14:pctHeight>
            </wp14:sizeRelV>
          </wp:anchor>
        </w:drawing>
      </w:r>
    </w:p>
    <w:p w14:paraId="6C1E4DBA" w14:textId="60521604" w:rsidR="00C937EE" w:rsidRPr="00577B05" w:rsidRDefault="00577B05" w:rsidP="00C937EE">
      <w:pPr>
        <w:rPr>
          <w:sz w:val="28"/>
          <w:szCs w:val="24"/>
        </w:rPr>
      </w:pPr>
      <w:r>
        <w:t xml:space="preserve">                                      </w:t>
      </w:r>
      <w:r>
        <w:rPr>
          <w:sz w:val="28"/>
          <w:szCs w:val="24"/>
        </w:rPr>
        <w:t>Fig 8. Decision Tree Results</w:t>
      </w:r>
    </w:p>
    <w:p w14:paraId="3E2BA7FD" w14:textId="2EA0AA75" w:rsidR="00C937EE" w:rsidRDefault="00C937EE" w:rsidP="00C937EE"/>
    <w:p w14:paraId="263ACEA9" w14:textId="0EBB4CC2" w:rsidR="00C937EE" w:rsidRDefault="00C937EE" w:rsidP="00C937EE"/>
    <w:p w14:paraId="3051AF08" w14:textId="1DA7BC3A" w:rsidR="00577B05" w:rsidRDefault="00577B05" w:rsidP="00577B05">
      <w:pPr>
        <w:rPr>
          <w:sz w:val="28"/>
          <w:szCs w:val="24"/>
        </w:rPr>
      </w:pPr>
      <w:r w:rsidRPr="00577B05">
        <w:rPr>
          <w:noProof/>
        </w:rPr>
        <w:lastRenderedPageBreak/>
        <w:drawing>
          <wp:anchor distT="0" distB="0" distL="114300" distR="114300" simplePos="0" relativeHeight="251666944" behindDoc="0" locked="0" layoutInCell="1" allowOverlap="1" wp14:anchorId="4E733BD2" wp14:editId="3076181D">
            <wp:simplePos x="0" y="0"/>
            <wp:positionH relativeFrom="column">
              <wp:posOffset>-782609</wp:posOffset>
            </wp:positionH>
            <wp:positionV relativeFrom="paragraph">
              <wp:posOffset>-644005</wp:posOffset>
            </wp:positionV>
            <wp:extent cx="7219315" cy="1786890"/>
            <wp:effectExtent l="0" t="0" r="635" b="3810"/>
            <wp:wrapTopAndBottom/>
            <wp:docPr id="176152564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5646" name="Picture 1" descr="A black screen with white text&#10;&#10;AI-generated content may be incorrect."/>
                    <pic:cNvPicPr/>
                  </pic:nvPicPr>
                  <pic:blipFill>
                    <a:blip r:embed="rId15"/>
                    <a:stretch>
                      <a:fillRect/>
                    </a:stretch>
                  </pic:blipFill>
                  <pic:spPr>
                    <a:xfrm>
                      <a:off x="0" y="0"/>
                      <a:ext cx="7219315" cy="1786890"/>
                    </a:xfrm>
                    <a:prstGeom prst="rect">
                      <a:avLst/>
                    </a:prstGeom>
                  </pic:spPr>
                </pic:pic>
              </a:graphicData>
            </a:graphic>
            <wp14:sizeRelH relativeFrom="margin">
              <wp14:pctWidth>0</wp14:pctWidth>
            </wp14:sizeRelH>
            <wp14:sizeRelV relativeFrom="margin">
              <wp14:pctHeight>0</wp14:pctHeight>
            </wp14:sizeRelV>
          </wp:anchor>
        </w:drawing>
      </w:r>
      <w:r>
        <w:rPr>
          <w:sz w:val="28"/>
          <w:szCs w:val="24"/>
        </w:rPr>
        <w:t xml:space="preserve">                                      </w:t>
      </w:r>
      <w:r w:rsidRPr="00577B05">
        <w:rPr>
          <w:sz w:val="28"/>
          <w:szCs w:val="24"/>
        </w:rPr>
        <w:t xml:space="preserve">Fig </w:t>
      </w:r>
      <w:r>
        <w:rPr>
          <w:sz w:val="28"/>
          <w:szCs w:val="24"/>
        </w:rPr>
        <w:t>9</w:t>
      </w:r>
      <w:r w:rsidRPr="00577B05">
        <w:rPr>
          <w:sz w:val="28"/>
          <w:szCs w:val="24"/>
        </w:rPr>
        <w:t>. Random Forest Results</w:t>
      </w:r>
    </w:p>
    <w:p w14:paraId="41BE20EB" w14:textId="77777777" w:rsidR="00BC0D8E" w:rsidRDefault="00BC0D8E" w:rsidP="00BC0D8E">
      <w:pPr>
        <w:pStyle w:val="Heading2"/>
        <w:rPr>
          <w:rFonts w:ascii="Times New Roman" w:hAnsi="Times New Roman" w:cs="Times New Roman"/>
          <w:sz w:val="32"/>
          <w:szCs w:val="32"/>
        </w:rPr>
      </w:pPr>
      <w:r w:rsidRPr="00BA398D">
        <w:rPr>
          <w:rFonts w:ascii="Times New Roman" w:hAnsi="Times New Roman" w:cs="Times New Roman"/>
          <w:sz w:val="32"/>
          <w:szCs w:val="32"/>
        </w:rPr>
        <w:t>Challenges Faced</w:t>
      </w:r>
    </w:p>
    <w:p w14:paraId="6F74D582" w14:textId="77777777" w:rsidR="00BC0D8E" w:rsidRPr="00BC0D8E" w:rsidRDefault="00BC0D8E" w:rsidP="00BC0D8E"/>
    <w:p w14:paraId="296A7BF3" w14:textId="40CEF73E" w:rsidR="00BC0D8E" w:rsidRDefault="00BC0D8E" w:rsidP="00BC0D8E">
      <w:pPr>
        <w:pStyle w:val="ListParagraph"/>
        <w:numPr>
          <w:ilvl w:val="0"/>
          <w:numId w:val="21"/>
        </w:numPr>
        <w:rPr>
          <w:sz w:val="28"/>
          <w:szCs w:val="24"/>
        </w:rPr>
      </w:pPr>
      <w:r w:rsidRPr="00BC0D8E">
        <w:rPr>
          <w:sz w:val="28"/>
          <w:szCs w:val="24"/>
        </w:rPr>
        <w:t>Lack of Familiarity with Pipelines:</w:t>
      </w:r>
    </w:p>
    <w:p w14:paraId="5C6576DE" w14:textId="77777777" w:rsidR="00BC0D8E" w:rsidRPr="00BC0D8E" w:rsidRDefault="00BC0D8E" w:rsidP="00BC0D8E">
      <w:pPr>
        <w:pStyle w:val="ListParagraph"/>
        <w:rPr>
          <w:sz w:val="28"/>
          <w:szCs w:val="24"/>
        </w:rPr>
      </w:pPr>
    </w:p>
    <w:p w14:paraId="7521D18C" w14:textId="3D07169C" w:rsidR="00BC0D8E" w:rsidRDefault="00BC0D8E" w:rsidP="00BC0D8E">
      <w:pPr>
        <w:pStyle w:val="ListParagraph"/>
        <w:numPr>
          <w:ilvl w:val="0"/>
          <w:numId w:val="23"/>
        </w:numPr>
        <w:rPr>
          <w:sz w:val="28"/>
          <w:szCs w:val="24"/>
        </w:rPr>
      </w:pPr>
      <w:r w:rsidRPr="00BC0D8E">
        <w:rPr>
          <w:sz w:val="28"/>
          <w:szCs w:val="24"/>
        </w:rPr>
        <w:t>Problem: Before starting this project, I wasn’t fully familiar with the concept of Pipelines in Scikit-learn. I didn’t initially realize how valuable they could be for automating preprocessing and model training steps together.</w:t>
      </w:r>
      <w:r>
        <w:rPr>
          <w:sz w:val="28"/>
          <w:szCs w:val="24"/>
        </w:rPr>
        <w:t xml:space="preserve"> </w:t>
      </w:r>
    </w:p>
    <w:p w14:paraId="69B6541C" w14:textId="77777777" w:rsidR="00BC0D8E" w:rsidRPr="00BC0D8E" w:rsidRDefault="00BC0D8E" w:rsidP="00BC0D8E">
      <w:pPr>
        <w:pStyle w:val="ListParagraph"/>
        <w:ind w:left="1647"/>
        <w:rPr>
          <w:sz w:val="28"/>
          <w:szCs w:val="24"/>
        </w:rPr>
      </w:pPr>
    </w:p>
    <w:p w14:paraId="2D70D182" w14:textId="12030960" w:rsidR="00BC0D8E" w:rsidRPr="00BC0D8E" w:rsidRDefault="00BC0D8E" w:rsidP="00BC0D8E">
      <w:pPr>
        <w:pStyle w:val="ListParagraph"/>
        <w:numPr>
          <w:ilvl w:val="0"/>
          <w:numId w:val="23"/>
        </w:numPr>
        <w:rPr>
          <w:sz w:val="28"/>
          <w:szCs w:val="24"/>
        </w:rPr>
      </w:pPr>
      <w:r w:rsidRPr="00BC0D8E">
        <w:rPr>
          <w:sz w:val="28"/>
          <w:szCs w:val="24"/>
        </w:rPr>
        <w:t>Solution: As I progressed, I learned how Pipelines could streamline the entire workflow, ensuring that transformations (like scaling and imputation) were applied consistently to both training and test data, preventing data leakage. Once I integrated Pipelines, it made my workflow much cleaner and more efficient.</w:t>
      </w:r>
    </w:p>
    <w:p w14:paraId="70D13D61" w14:textId="77777777" w:rsidR="00BC0D8E" w:rsidRPr="00BC0D8E" w:rsidRDefault="00BC0D8E" w:rsidP="00BC0D8E">
      <w:pPr>
        <w:rPr>
          <w:sz w:val="28"/>
          <w:szCs w:val="24"/>
        </w:rPr>
      </w:pPr>
    </w:p>
    <w:p w14:paraId="29F9D017" w14:textId="6494BD8E" w:rsidR="00BC0D8E" w:rsidRDefault="00BC0D8E" w:rsidP="00BC0D8E">
      <w:pPr>
        <w:pStyle w:val="ListParagraph"/>
        <w:numPr>
          <w:ilvl w:val="0"/>
          <w:numId w:val="21"/>
        </w:numPr>
        <w:rPr>
          <w:sz w:val="28"/>
          <w:szCs w:val="24"/>
        </w:rPr>
      </w:pPr>
      <w:r w:rsidRPr="00BC0D8E">
        <w:rPr>
          <w:sz w:val="28"/>
          <w:szCs w:val="24"/>
        </w:rPr>
        <w:t>Model Overfitting:</w:t>
      </w:r>
    </w:p>
    <w:p w14:paraId="522D2CCC" w14:textId="77777777" w:rsidR="00BC0D8E" w:rsidRPr="00BC0D8E" w:rsidRDefault="00BC0D8E" w:rsidP="00BC0D8E">
      <w:pPr>
        <w:pStyle w:val="ListParagraph"/>
        <w:rPr>
          <w:sz w:val="28"/>
          <w:szCs w:val="24"/>
        </w:rPr>
      </w:pPr>
    </w:p>
    <w:p w14:paraId="6FB0CAA9" w14:textId="7747C731" w:rsidR="00BC0D8E" w:rsidRDefault="00BC0D8E" w:rsidP="00BC0D8E">
      <w:pPr>
        <w:pStyle w:val="ListParagraph"/>
        <w:numPr>
          <w:ilvl w:val="0"/>
          <w:numId w:val="25"/>
        </w:numPr>
        <w:rPr>
          <w:sz w:val="28"/>
          <w:szCs w:val="24"/>
        </w:rPr>
      </w:pPr>
      <w:r w:rsidRPr="00BC0D8E">
        <w:rPr>
          <w:sz w:val="28"/>
          <w:szCs w:val="24"/>
        </w:rPr>
        <w:t>Problem: Some models, particularly the Decision Tree, showed signs of overfitting. It performed well on the training set but struggled to generalize on the test data.</w:t>
      </w:r>
    </w:p>
    <w:p w14:paraId="795720BF" w14:textId="77777777" w:rsidR="00BC0D8E" w:rsidRPr="00BC0D8E" w:rsidRDefault="00BC0D8E" w:rsidP="00BC0D8E">
      <w:pPr>
        <w:pStyle w:val="ListParagraph"/>
        <w:ind w:left="1855"/>
        <w:rPr>
          <w:sz w:val="28"/>
          <w:szCs w:val="24"/>
        </w:rPr>
      </w:pPr>
    </w:p>
    <w:p w14:paraId="11338FB8" w14:textId="1818B58F" w:rsidR="00BC0D8E" w:rsidRDefault="00BC0D8E" w:rsidP="00BC0D8E">
      <w:pPr>
        <w:pStyle w:val="ListParagraph"/>
        <w:numPr>
          <w:ilvl w:val="0"/>
          <w:numId w:val="25"/>
        </w:numPr>
        <w:rPr>
          <w:sz w:val="28"/>
          <w:szCs w:val="24"/>
        </w:rPr>
      </w:pPr>
      <w:r w:rsidRPr="00BC0D8E">
        <w:rPr>
          <w:sz w:val="28"/>
          <w:szCs w:val="24"/>
        </w:rPr>
        <w:t xml:space="preserve">Solution: I tackled this by using cross-validation and adjusting the model’s hyperparameters, such as </w:t>
      </w:r>
      <w:proofErr w:type="spellStart"/>
      <w:r w:rsidRPr="00BC0D8E">
        <w:rPr>
          <w:sz w:val="28"/>
          <w:szCs w:val="24"/>
        </w:rPr>
        <w:t>max_depth</w:t>
      </w:r>
      <w:proofErr w:type="spellEnd"/>
      <w:r w:rsidRPr="00BC0D8E">
        <w:rPr>
          <w:sz w:val="28"/>
          <w:szCs w:val="24"/>
        </w:rPr>
        <w:t>, to control complexity and avoid overfitting. I also used ensemble methods like Random Forest for better generalization.</w:t>
      </w:r>
    </w:p>
    <w:p w14:paraId="3FB1B041" w14:textId="77777777" w:rsidR="00BC0D8E" w:rsidRDefault="00BC0D8E" w:rsidP="00BC0D8E">
      <w:pPr>
        <w:rPr>
          <w:sz w:val="28"/>
          <w:szCs w:val="24"/>
        </w:rPr>
      </w:pPr>
    </w:p>
    <w:p w14:paraId="0490FB49" w14:textId="77777777" w:rsidR="00BC0D8E" w:rsidRDefault="00BC0D8E" w:rsidP="00BC0D8E">
      <w:pPr>
        <w:rPr>
          <w:sz w:val="28"/>
          <w:szCs w:val="24"/>
        </w:rPr>
      </w:pPr>
    </w:p>
    <w:p w14:paraId="58339CEA" w14:textId="77777777" w:rsidR="00BC0D8E" w:rsidRPr="00BC0D8E" w:rsidRDefault="00BC0D8E" w:rsidP="00BC0D8E">
      <w:pPr>
        <w:rPr>
          <w:sz w:val="28"/>
          <w:szCs w:val="24"/>
        </w:rPr>
      </w:pPr>
    </w:p>
    <w:p w14:paraId="021D4935" w14:textId="262CB630" w:rsidR="00BC0D8E" w:rsidRPr="00BC0D8E" w:rsidRDefault="00BC0D8E" w:rsidP="00BC0D8E">
      <w:pPr>
        <w:pStyle w:val="ListParagraph"/>
        <w:numPr>
          <w:ilvl w:val="0"/>
          <w:numId w:val="21"/>
        </w:numPr>
        <w:rPr>
          <w:sz w:val="28"/>
          <w:szCs w:val="24"/>
        </w:rPr>
      </w:pPr>
      <w:r w:rsidRPr="00BC0D8E">
        <w:rPr>
          <w:sz w:val="28"/>
          <w:szCs w:val="24"/>
        </w:rPr>
        <w:t>Dealing with Class Imbalance:</w:t>
      </w:r>
    </w:p>
    <w:p w14:paraId="388E350B" w14:textId="0DCF29AF" w:rsidR="00BC0D8E" w:rsidRDefault="00BC0D8E" w:rsidP="00BC0D8E">
      <w:pPr>
        <w:pStyle w:val="ListParagraph"/>
        <w:numPr>
          <w:ilvl w:val="0"/>
          <w:numId w:val="26"/>
        </w:numPr>
        <w:rPr>
          <w:sz w:val="28"/>
          <w:szCs w:val="24"/>
        </w:rPr>
      </w:pPr>
      <w:r w:rsidRPr="00BC0D8E">
        <w:rPr>
          <w:sz w:val="28"/>
          <w:szCs w:val="24"/>
        </w:rPr>
        <w:t>Problem: The dataset was imbalanced with respect to the target variable (income), which made it difficult for some models to predict the minority class (&gt;50K) effectively.</w:t>
      </w:r>
    </w:p>
    <w:p w14:paraId="55D7E1F4" w14:textId="77777777" w:rsidR="00BC0D8E" w:rsidRPr="00BC0D8E" w:rsidRDefault="00BC0D8E" w:rsidP="00BC0D8E">
      <w:pPr>
        <w:pStyle w:val="ListParagraph"/>
        <w:ind w:left="1985"/>
        <w:rPr>
          <w:sz w:val="28"/>
          <w:szCs w:val="24"/>
        </w:rPr>
      </w:pPr>
    </w:p>
    <w:p w14:paraId="519BFCDD" w14:textId="1498FC7E" w:rsidR="00BC0D8E" w:rsidRDefault="00BC0D8E" w:rsidP="001F31CD">
      <w:pPr>
        <w:pStyle w:val="ListParagraph"/>
        <w:numPr>
          <w:ilvl w:val="0"/>
          <w:numId w:val="26"/>
        </w:numPr>
        <w:rPr>
          <w:sz w:val="28"/>
          <w:szCs w:val="24"/>
        </w:rPr>
      </w:pPr>
      <w:r w:rsidRPr="00E61CC8">
        <w:rPr>
          <w:sz w:val="28"/>
          <w:szCs w:val="24"/>
        </w:rPr>
        <w:t>Solution: I addressed this by using class weighting in models like Logistic Regression and Random Forest to penalize misclassifications of the minority class. This helped improve the model's performance on the underrepresented class, though further balancing methods could have been explored.</w:t>
      </w:r>
    </w:p>
    <w:p w14:paraId="36B2223B" w14:textId="77777777" w:rsidR="00E61CC8" w:rsidRPr="00E61CC8" w:rsidRDefault="00E61CC8" w:rsidP="00E61CC8">
      <w:pPr>
        <w:pStyle w:val="ListParagraph"/>
        <w:rPr>
          <w:sz w:val="28"/>
          <w:szCs w:val="24"/>
        </w:rPr>
      </w:pPr>
    </w:p>
    <w:p w14:paraId="4B527DD5" w14:textId="77777777" w:rsidR="00E61CC8" w:rsidRDefault="00E61CC8" w:rsidP="00E61CC8">
      <w:pPr>
        <w:pStyle w:val="ListParagraph"/>
        <w:ind w:left="1985"/>
        <w:rPr>
          <w:sz w:val="28"/>
          <w:szCs w:val="24"/>
        </w:rPr>
      </w:pPr>
    </w:p>
    <w:p w14:paraId="504089CF" w14:textId="77777777" w:rsidR="00E61CC8" w:rsidRPr="00E61CC8" w:rsidRDefault="00E61CC8" w:rsidP="00E61CC8">
      <w:pPr>
        <w:pStyle w:val="ListParagraph"/>
        <w:ind w:left="1985"/>
        <w:rPr>
          <w:sz w:val="28"/>
          <w:szCs w:val="24"/>
        </w:rPr>
      </w:pPr>
    </w:p>
    <w:p w14:paraId="0FCC547E" w14:textId="3234B2D5" w:rsidR="00DD2807" w:rsidRPr="00EA3C7C" w:rsidRDefault="00000000" w:rsidP="00317443">
      <w:pPr>
        <w:pStyle w:val="Heading2"/>
        <w:ind w:left="1560"/>
        <w:rPr>
          <w:sz w:val="36"/>
          <w:szCs w:val="36"/>
        </w:rPr>
      </w:pPr>
      <w:r w:rsidRPr="00EA3C7C">
        <w:rPr>
          <w:sz w:val="36"/>
          <w:szCs w:val="36"/>
        </w:rPr>
        <w:t>Chapter 6: Conclusion</w:t>
      </w:r>
    </w:p>
    <w:p w14:paraId="2CD20D56" w14:textId="77777777" w:rsidR="00DD2807" w:rsidRPr="00BA398D" w:rsidRDefault="00000000" w:rsidP="00BA398D">
      <w:pPr>
        <w:pStyle w:val="Heading2"/>
        <w:rPr>
          <w:rFonts w:ascii="Times New Roman" w:hAnsi="Times New Roman" w:cs="Times New Roman"/>
          <w:sz w:val="32"/>
          <w:szCs w:val="32"/>
        </w:rPr>
      </w:pPr>
      <w:r w:rsidRPr="00BA398D">
        <w:rPr>
          <w:rFonts w:ascii="Times New Roman" w:hAnsi="Times New Roman" w:cs="Times New Roman"/>
          <w:sz w:val="32"/>
          <w:szCs w:val="32"/>
        </w:rPr>
        <w:t>Summary</w:t>
      </w:r>
    </w:p>
    <w:p w14:paraId="1156727D" w14:textId="77777777" w:rsidR="00DD2807" w:rsidRPr="00BA398D" w:rsidRDefault="00000000" w:rsidP="00BA398D">
      <w:pPr>
        <w:rPr>
          <w:sz w:val="28"/>
          <w:szCs w:val="24"/>
        </w:rPr>
      </w:pPr>
      <w:r w:rsidRPr="00BA398D">
        <w:rPr>
          <w:sz w:val="28"/>
          <w:szCs w:val="24"/>
        </w:rPr>
        <w:t>This project involved building a machine learning model to predict income based on demographic data, optimizing various models, and deploying the final model using Streamlit for real-time predictions.</w:t>
      </w:r>
    </w:p>
    <w:sectPr w:rsidR="00DD2807" w:rsidRPr="00BA398D" w:rsidSect="00BC0D8E">
      <w:pgSz w:w="12240" w:h="15840"/>
      <w:pgMar w:top="1440" w:right="1800" w:bottom="426"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03345"/>
    <w:multiLevelType w:val="hybridMultilevel"/>
    <w:tmpl w:val="6B9CBF66"/>
    <w:lvl w:ilvl="0" w:tplc="5CE086DE">
      <w:numFmt w:val="bullet"/>
      <w:lvlText w:val="-"/>
      <w:lvlJc w:val="left"/>
      <w:pPr>
        <w:ind w:left="1080" w:hanging="360"/>
      </w:pPr>
      <w:rPr>
        <w:rFonts w:ascii="Times New Roman" w:eastAsiaTheme="minorEastAsia"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0" w15:restartNumberingAfterBreak="0">
    <w:nsid w:val="05A544D2"/>
    <w:multiLevelType w:val="hybridMultilevel"/>
    <w:tmpl w:val="BD806286"/>
    <w:lvl w:ilvl="0" w:tplc="AB347D5C">
      <w:start w:val="1"/>
      <w:numFmt w:val="bullet"/>
      <w:lvlText w:val=""/>
      <w:lvlJc w:val="left"/>
      <w:pPr>
        <w:ind w:left="1353" w:hanging="360"/>
      </w:pPr>
      <w:rPr>
        <w:rFonts w:ascii="Symbol" w:hAnsi="Symbol" w:hint="default"/>
        <w:sz w:val="16"/>
      </w:rPr>
    </w:lvl>
    <w:lvl w:ilvl="1" w:tplc="10000003" w:tentative="1">
      <w:start w:val="1"/>
      <w:numFmt w:val="bullet"/>
      <w:lvlText w:val="o"/>
      <w:lvlJc w:val="left"/>
      <w:pPr>
        <w:ind w:left="2073" w:hanging="360"/>
      </w:pPr>
      <w:rPr>
        <w:rFonts w:ascii="Courier New" w:hAnsi="Courier New" w:cs="Courier New" w:hint="default"/>
      </w:rPr>
    </w:lvl>
    <w:lvl w:ilvl="2" w:tplc="10000005" w:tentative="1">
      <w:start w:val="1"/>
      <w:numFmt w:val="bullet"/>
      <w:lvlText w:val=""/>
      <w:lvlJc w:val="left"/>
      <w:pPr>
        <w:ind w:left="2793" w:hanging="360"/>
      </w:pPr>
      <w:rPr>
        <w:rFonts w:ascii="Wingdings" w:hAnsi="Wingdings" w:hint="default"/>
      </w:rPr>
    </w:lvl>
    <w:lvl w:ilvl="3" w:tplc="10000001" w:tentative="1">
      <w:start w:val="1"/>
      <w:numFmt w:val="bullet"/>
      <w:lvlText w:val=""/>
      <w:lvlJc w:val="left"/>
      <w:pPr>
        <w:ind w:left="3513" w:hanging="360"/>
      </w:pPr>
      <w:rPr>
        <w:rFonts w:ascii="Symbol" w:hAnsi="Symbol" w:hint="default"/>
      </w:rPr>
    </w:lvl>
    <w:lvl w:ilvl="4" w:tplc="10000003" w:tentative="1">
      <w:start w:val="1"/>
      <w:numFmt w:val="bullet"/>
      <w:lvlText w:val="o"/>
      <w:lvlJc w:val="left"/>
      <w:pPr>
        <w:ind w:left="4233" w:hanging="360"/>
      </w:pPr>
      <w:rPr>
        <w:rFonts w:ascii="Courier New" w:hAnsi="Courier New" w:cs="Courier New" w:hint="default"/>
      </w:rPr>
    </w:lvl>
    <w:lvl w:ilvl="5" w:tplc="10000005" w:tentative="1">
      <w:start w:val="1"/>
      <w:numFmt w:val="bullet"/>
      <w:lvlText w:val=""/>
      <w:lvlJc w:val="left"/>
      <w:pPr>
        <w:ind w:left="4953" w:hanging="360"/>
      </w:pPr>
      <w:rPr>
        <w:rFonts w:ascii="Wingdings" w:hAnsi="Wingdings" w:hint="default"/>
      </w:rPr>
    </w:lvl>
    <w:lvl w:ilvl="6" w:tplc="10000001" w:tentative="1">
      <w:start w:val="1"/>
      <w:numFmt w:val="bullet"/>
      <w:lvlText w:val=""/>
      <w:lvlJc w:val="left"/>
      <w:pPr>
        <w:ind w:left="5673" w:hanging="360"/>
      </w:pPr>
      <w:rPr>
        <w:rFonts w:ascii="Symbol" w:hAnsi="Symbol" w:hint="default"/>
      </w:rPr>
    </w:lvl>
    <w:lvl w:ilvl="7" w:tplc="10000003" w:tentative="1">
      <w:start w:val="1"/>
      <w:numFmt w:val="bullet"/>
      <w:lvlText w:val="o"/>
      <w:lvlJc w:val="left"/>
      <w:pPr>
        <w:ind w:left="6393" w:hanging="360"/>
      </w:pPr>
      <w:rPr>
        <w:rFonts w:ascii="Courier New" w:hAnsi="Courier New" w:cs="Courier New" w:hint="default"/>
      </w:rPr>
    </w:lvl>
    <w:lvl w:ilvl="8" w:tplc="10000005" w:tentative="1">
      <w:start w:val="1"/>
      <w:numFmt w:val="bullet"/>
      <w:lvlText w:val=""/>
      <w:lvlJc w:val="left"/>
      <w:pPr>
        <w:ind w:left="7113" w:hanging="360"/>
      </w:pPr>
      <w:rPr>
        <w:rFonts w:ascii="Wingdings" w:hAnsi="Wingdings" w:hint="default"/>
      </w:rPr>
    </w:lvl>
  </w:abstractNum>
  <w:abstractNum w:abstractNumId="11" w15:restartNumberingAfterBreak="0">
    <w:nsid w:val="0F444B22"/>
    <w:multiLevelType w:val="hybridMultilevel"/>
    <w:tmpl w:val="06763048"/>
    <w:lvl w:ilvl="0" w:tplc="AB347D5C">
      <w:start w:val="1"/>
      <w:numFmt w:val="bullet"/>
      <w:lvlText w:val=""/>
      <w:lvlJc w:val="left"/>
      <w:pPr>
        <w:ind w:left="1560" w:hanging="360"/>
      </w:pPr>
      <w:rPr>
        <w:rFonts w:ascii="Symbol" w:hAnsi="Symbol" w:hint="default"/>
        <w:sz w:val="16"/>
      </w:rPr>
    </w:lvl>
    <w:lvl w:ilvl="1" w:tplc="10000003" w:tentative="1">
      <w:start w:val="1"/>
      <w:numFmt w:val="bullet"/>
      <w:lvlText w:val="o"/>
      <w:lvlJc w:val="left"/>
      <w:pPr>
        <w:ind w:left="2280" w:hanging="360"/>
      </w:pPr>
      <w:rPr>
        <w:rFonts w:ascii="Courier New" w:hAnsi="Courier New" w:cs="Courier New" w:hint="default"/>
      </w:rPr>
    </w:lvl>
    <w:lvl w:ilvl="2" w:tplc="10000005" w:tentative="1">
      <w:start w:val="1"/>
      <w:numFmt w:val="bullet"/>
      <w:lvlText w:val=""/>
      <w:lvlJc w:val="left"/>
      <w:pPr>
        <w:ind w:left="3000" w:hanging="360"/>
      </w:pPr>
      <w:rPr>
        <w:rFonts w:ascii="Wingdings" w:hAnsi="Wingdings" w:hint="default"/>
      </w:rPr>
    </w:lvl>
    <w:lvl w:ilvl="3" w:tplc="10000001" w:tentative="1">
      <w:start w:val="1"/>
      <w:numFmt w:val="bullet"/>
      <w:lvlText w:val=""/>
      <w:lvlJc w:val="left"/>
      <w:pPr>
        <w:ind w:left="3720" w:hanging="360"/>
      </w:pPr>
      <w:rPr>
        <w:rFonts w:ascii="Symbol" w:hAnsi="Symbol" w:hint="default"/>
      </w:rPr>
    </w:lvl>
    <w:lvl w:ilvl="4" w:tplc="10000003" w:tentative="1">
      <w:start w:val="1"/>
      <w:numFmt w:val="bullet"/>
      <w:lvlText w:val="o"/>
      <w:lvlJc w:val="left"/>
      <w:pPr>
        <w:ind w:left="4440" w:hanging="360"/>
      </w:pPr>
      <w:rPr>
        <w:rFonts w:ascii="Courier New" w:hAnsi="Courier New" w:cs="Courier New" w:hint="default"/>
      </w:rPr>
    </w:lvl>
    <w:lvl w:ilvl="5" w:tplc="10000005" w:tentative="1">
      <w:start w:val="1"/>
      <w:numFmt w:val="bullet"/>
      <w:lvlText w:val=""/>
      <w:lvlJc w:val="left"/>
      <w:pPr>
        <w:ind w:left="5160" w:hanging="360"/>
      </w:pPr>
      <w:rPr>
        <w:rFonts w:ascii="Wingdings" w:hAnsi="Wingdings" w:hint="default"/>
      </w:rPr>
    </w:lvl>
    <w:lvl w:ilvl="6" w:tplc="10000001" w:tentative="1">
      <w:start w:val="1"/>
      <w:numFmt w:val="bullet"/>
      <w:lvlText w:val=""/>
      <w:lvlJc w:val="left"/>
      <w:pPr>
        <w:ind w:left="5880" w:hanging="360"/>
      </w:pPr>
      <w:rPr>
        <w:rFonts w:ascii="Symbol" w:hAnsi="Symbol" w:hint="default"/>
      </w:rPr>
    </w:lvl>
    <w:lvl w:ilvl="7" w:tplc="10000003" w:tentative="1">
      <w:start w:val="1"/>
      <w:numFmt w:val="bullet"/>
      <w:lvlText w:val="o"/>
      <w:lvlJc w:val="left"/>
      <w:pPr>
        <w:ind w:left="6600" w:hanging="360"/>
      </w:pPr>
      <w:rPr>
        <w:rFonts w:ascii="Courier New" w:hAnsi="Courier New" w:cs="Courier New" w:hint="default"/>
      </w:rPr>
    </w:lvl>
    <w:lvl w:ilvl="8" w:tplc="10000005" w:tentative="1">
      <w:start w:val="1"/>
      <w:numFmt w:val="bullet"/>
      <w:lvlText w:val=""/>
      <w:lvlJc w:val="left"/>
      <w:pPr>
        <w:ind w:left="7320" w:hanging="360"/>
      </w:pPr>
      <w:rPr>
        <w:rFonts w:ascii="Wingdings" w:hAnsi="Wingdings" w:hint="default"/>
      </w:rPr>
    </w:lvl>
  </w:abstractNum>
  <w:abstractNum w:abstractNumId="12" w15:restartNumberingAfterBreak="0">
    <w:nsid w:val="0F920747"/>
    <w:multiLevelType w:val="hybridMultilevel"/>
    <w:tmpl w:val="C7106ACA"/>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3" w15:restartNumberingAfterBreak="0">
    <w:nsid w:val="0FC661AC"/>
    <w:multiLevelType w:val="hybridMultilevel"/>
    <w:tmpl w:val="04E2C850"/>
    <w:lvl w:ilvl="0" w:tplc="AB347D5C">
      <w:start w:val="1"/>
      <w:numFmt w:val="bullet"/>
      <w:lvlText w:val=""/>
      <w:lvlJc w:val="left"/>
      <w:pPr>
        <w:ind w:left="2149" w:hanging="360"/>
      </w:pPr>
      <w:rPr>
        <w:rFonts w:ascii="Symbol" w:hAnsi="Symbol" w:hint="default"/>
        <w:sz w:val="16"/>
      </w:rPr>
    </w:lvl>
    <w:lvl w:ilvl="1" w:tplc="10000003">
      <w:start w:val="1"/>
      <w:numFmt w:val="bullet"/>
      <w:lvlText w:val="o"/>
      <w:lvlJc w:val="left"/>
      <w:pPr>
        <w:ind w:left="928"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15631A8A"/>
    <w:multiLevelType w:val="hybridMultilevel"/>
    <w:tmpl w:val="A00206E4"/>
    <w:lvl w:ilvl="0" w:tplc="AB347D5C">
      <w:start w:val="1"/>
      <w:numFmt w:val="bullet"/>
      <w:lvlText w:val=""/>
      <w:lvlJc w:val="left"/>
      <w:pPr>
        <w:ind w:left="2858" w:hanging="360"/>
      </w:pPr>
      <w:rPr>
        <w:rFonts w:ascii="Symbol" w:hAnsi="Symbol" w:hint="default"/>
        <w:sz w:val="16"/>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5" w15:restartNumberingAfterBreak="0">
    <w:nsid w:val="30124D8C"/>
    <w:multiLevelType w:val="hybridMultilevel"/>
    <w:tmpl w:val="C8B2E3CE"/>
    <w:lvl w:ilvl="0" w:tplc="AB347D5C">
      <w:start w:val="1"/>
      <w:numFmt w:val="bullet"/>
      <w:lvlText w:val=""/>
      <w:lvlJc w:val="left"/>
      <w:pPr>
        <w:ind w:left="1985" w:hanging="360"/>
      </w:pPr>
      <w:rPr>
        <w:rFonts w:ascii="Symbol" w:hAnsi="Symbol" w:hint="default"/>
        <w:sz w:val="16"/>
      </w:rPr>
    </w:lvl>
    <w:lvl w:ilvl="1" w:tplc="10000003" w:tentative="1">
      <w:start w:val="1"/>
      <w:numFmt w:val="bullet"/>
      <w:lvlText w:val="o"/>
      <w:lvlJc w:val="left"/>
      <w:pPr>
        <w:ind w:left="2705" w:hanging="360"/>
      </w:pPr>
      <w:rPr>
        <w:rFonts w:ascii="Courier New" w:hAnsi="Courier New" w:cs="Courier New" w:hint="default"/>
      </w:rPr>
    </w:lvl>
    <w:lvl w:ilvl="2" w:tplc="10000005" w:tentative="1">
      <w:start w:val="1"/>
      <w:numFmt w:val="bullet"/>
      <w:lvlText w:val=""/>
      <w:lvlJc w:val="left"/>
      <w:pPr>
        <w:ind w:left="3425" w:hanging="360"/>
      </w:pPr>
      <w:rPr>
        <w:rFonts w:ascii="Wingdings" w:hAnsi="Wingdings" w:hint="default"/>
      </w:rPr>
    </w:lvl>
    <w:lvl w:ilvl="3" w:tplc="10000001" w:tentative="1">
      <w:start w:val="1"/>
      <w:numFmt w:val="bullet"/>
      <w:lvlText w:val=""/>
      <w:lvlJc w:val="left"/>
      <w:pPr>
        <w:ind w:left="4145" w:hanging="360"/>
      </w:pPr>
      <w:rPr>
        <w:rFonts w:ascii="Symbol" w:hAnsi="Symbol" w:hint="default"/>
      </w:rPr>
    </w:lvl>
    <w:lvl w:ilvl="4" w:tplc="10000003" w:tentative="1">
      <w:start w:val="1"/>
      <w:numFmt w:val="bullet"/>
      <w:lvlText w:val="o"/>
      <w:lvlJc w:val="left"/>
      <w:pPr>
        <w:ind w:left="4865" w:hanging="360"/>
      </w:pPr>
      <w:rPr>
        <w:rFonts w:ascii="Courier New" w:hAnsi="Courier New" w:cs="Courier New" w:hint="default"/>
      </w:rPr>
    </w:lvl>
    <w:lvl w:ilvl="5" w:tplc="10000005" w:tentative="1">
      <w:start w:val="1"/>
      <w:numFmt w:val="bullet"/>
      <w:lvlText w:val=""/>
      <w:lvlJc w:val="left"/>
      <w:pPr>
        <w:ind w:left="5585" w:hanging="360"/>
      </w:pPr>
      <w:rPr>
        <w:rFonts w:ascii="Wingdings" w:hAnsi="Wingdings" w:hint="default"/>
      </w:rPr>
    </w:lvl>
    <w:lvl w:ilvl="6" w:tplc="10000001" w:tentative="1">
      <w:start w:val="1"/>
      <w:numFmt w:val="bullet"/>
      <w:lvlText w:val=""/>
      <w:lvlJc w:val="left"/>
      <w:pPr>
        <w:ind w:left="6305" w:hanging="360"/>
      </w:pPr>
      <w:rPr>
        <w:rFonts w:ascii="Symbol" w:hAnsi="Symbol" w:hint="default"/>
      </w:rPr>
    </w:lvl>
    <w:lvl w:ilvl="7" w:tplc="10000003" w:tentative="1">
      <w:start w:val="1"/>
      <w:numFmt w:val="bullet"/>
      <w:lvlText w:val="o"/>
      <w:lvlJc w:val="left"/>
      <w:pPr>
        <w:ind w:left="7025" w:hanging="360"/>
      </w:pPr>
      <w:rPr>
        <w:rFonts w:ascii="Courier New" w:hAnsi="Courier New" w:cs="Courier New" w:hint="default"/>
      </w:rPr>
    </w:lvl>
    <w:lvl w:ilvl="8" w:tplc="10000005" w:tentative="1">
      <w:start w:val="1"/>
      <w:numFmt w:val="bullet"/>
      <w:lvlText w:val=""/>
      <w:lvlJc w:val="left"/>
      <w:pPr>
        <w:ind w:left="7745" w:hanging="360"/>
      </w:pPr>
      <w:rPr>
        <w:rFonts w:ascii="Wingdings" w:hAnsi="Wingdings" w:hint="default"/>
      </w:rPr>
    </w:lvl>
  </w:abstractNum>
  <w:abstractNum w:abstractNumId="16" w15:restartNumberingAfterBreak="0">
    <w:nsid w:val="313A3EE9"/>
    <w:multiLevelType w:val="hybridMultilevel"/>
    <w:tmpl w:val="60063254"/>
    <w:lvl w:ilvl="0" w:tplc="AB347D5C">
      <w:start w:val="1"/>
      <w:numFmt w:val="bullet"/>
      <w:lvlText w:val=""/>
      <w:lvlJc w:val="left"/>
      <w:pPr>
        <w:ind w:left="1855" w:hanging="360"/>
      </w:pPr>
      <w:rPr>
        <w:rFonts w:ascii="Symbol" w:hAnsi="Symbol" w:hint="default"/>
        <w:sz w:val="16"/>
      </w:rPr>
    </w:lvl>
    <w:lvl w:ilvl="1" w:tplc="10000003" w:tentative="1">
      <w:start w:val="1"/>
      <w:numFmt w:val="bullet"/>
      <w:lvlText w:val="o"/>
      <w:lvlJc w:val="left"/>
      <w:pPr>
        <w:ind w:left="2575" w:hanging="360"/>
      </w:pPr>
      <w:rPr>
        <w:rFonts w:ascii="Courier New" w:hAnsi="Courier New" w:cs="Courier New" w:hint="default"/>
      </w:rPr>
    </w:lvl>
    <w:lvl w:ilvl="2" w:tplc="10000005" w:tentative="1">
      <w:start w:val="1"/>
      <w:numFmt w:val="bullet"/>
      <w:lvlText w:val=""/>
      <w:lvlJc w:val="left"/>
      <w:pPr>
        <w:ind w:left="3295" w:hanging="360"/>
      </w:pPr>
      <w:rPr>
        <w:rFonts w:ascii="Wingdings" w:hAnsi="Wingdings" w:hint="default"/>
      </w:rPr>
    </w:lvl>
    <w:lvl w:ilvl="3" w:tplc="10000001" w:tentative="1">
      <w:start w:val="1"/>
      <w:numFmt w:val="bullet"/>
      <w:lvlText w:val=""/>
      <w:lvlJc w:val="left"/>
      <w:pPr>
        <w:ind w:left="4015" w:hanging="360"/>
      </w:pPr>
      <w:rPr>
        <w:rFonts w:ascii="Symbol" w:hAnsi="Symbol" w:hint="default"/>
      </w:rPr>
    </w:lvl>
    <w:lvl w:ilvl="4" w:tplc="10000003" w:tentative="1">
      <w:start w:val="1"/>
      <w:numFmt w:val="bullet"/>
      <w:lvlText w:val="o"/>
      <w:lvlJc w:val="left"/>
      <w:pPr>
        <w:ind w:left="4735" w:hanging="360"/>
      </w:pPr>
      <w:rPr>
        <w:rFonts w:ascii="Courier New" w:hAnsi="Courier New" w:cs="Courier New" w:hint="default"/>
      </w:rPr>
    </w:lvl>
    <w:lvl w:ilvl="5" w:tplc="10000005" w:tentative="1">
      <w:start w:val="1"/>
      <w:numFmt w:val="bullet"/>
      <w:lvlText w:val=""/>
      <w:lvlJc w:val="left"/>
      <w:pPr>
        <w:ind w:left="5455" w:hanging="360"/>
      </w:pPr>
      <w:rPr>
        <w:rFonts w:ascii="Wingdings" w:hAnsi="Wingdings" w:hint="default"/>
      </w:rPr>
    </w:lvl>
    <w:lvl w:ilvl="6" w:tplc="10000001" w:tentative="1">
      <w:start w:val="1"/>
      <w:numFmt w:val="bullet"/>
      <w:lvlText w:val=""/>
      <w:lvlJc w:val="left"/>
      <w:pPr>
        <w:ind w:left="6175" w:hanging="360"/>
      </w:pPr>
      <w:rPr>
        <w:rFonts w:ascii="Symbol" w:hAnsi="Symbol" w:hint="default"/>
      </w:rPr>
    </w:lvl>
    <w:lvl w:ilvl="7" w:tplc="10000003" w:tentative="1">
      <w:start w:val="1"/>
      <w:numFmt w:val="bullet"/>
      <w:lvlText w:val="o"/>
      <w:lvlJc w:val="left"/>
      <w:pPr>
        <w:ind w:left="6895" w:hanging="360"/>
      </w:pPr>
      <w:rPr>
        <w:rFonts w:ascii="Courier New" w:hAnsi="Courier New" w:cs="Courier New" w:hint="default"/>
      </w:rPr>
    </w:lvl>
    <w:lvl w:ilvl="8" w:tplc="10000005" w:tentative="1">
      <w:start w:val="1"/>
      <w:numFmt w:val="bullet"/>
      <w:lvlText w:val=""/>
      <w:lvlJc w:val="left"/>
      <w:pPr>
        <w:ind w:left="7615" w:hanging="360"/>
      </w:pPr>
      <w:rPr>
        <w:rFonts w:ascii="Wingdings" w:hAnsi="Wingdings" w:hint="default"/>
      </w:rPr>
    </w:lvl>
  </w:abstractNum>
  <w:abstractNum w:abstractNumId="17" w15:restartNumberingAfterBreak="0">
    <w:nsid w:val="41A106B4"/>
    <w:multiLevelType w:val="hybridMultilevel"/>
    <w:tmpl w:val="FE0CABDC"/>
    <w:lvl w:ilvl="0" w:tplc="AB347D5C">
      <w:start w:val="1"/>
      <w:numFmt w:val="bullet"/>
      <w:lvlText w:val=""/>
      <w:lvlJc w:val="left"/>
      <w:pPr>
        <w:ind w:left="1647" w:hanging="360"/>
      </w:pPr>
      <w:rPr>
        <w:rFonts w:ascii="Symbol" w:hAnsi="Symbol" w:hint="default"/>
        <w:sz w:val="16"/>
      </w:rPr>
    </w:lvl>
    <w:lvl w:ilvl="1" w:tplc="10000003" w:tentative="1">
      <w:start w:val="1"/>
      <w:numFmt w:val="bullet"/>
      <w:lvlText w:val="o"/>
      <w:lvlJc w:val="left"/>
      <w:pPr>
        <w:ind w:left="2367" w:hanging="360"/>
      </w:pPr>
      <w:rPr>
        <w:rFonts w:ascii="Courier New" w:hAnsi="Courier New" w:cs="Courier New" w:hint="default"/>
      </w:rPr>
    </w:lvl>
    <w:lvl w:ilvl="2" w:tplc="10000005" w:tentative="1">
      <w:start w:val="1"/>
      <w:numFmt w:val="bullet"/>
      <w:lvlText w:val=""/>
      <w:lvlJc w:val="left"/>
      <w:pPr>
        <w:ind w:left="3087" w:hanging="360"/>
      </w:pPr>
      <w:rPr>
        <w:rFonts w:ascii="Wingdings" w:hAnsi="Wingdings" w:hint="default"/>
      </w:rPr>
    </w:lvl>
    <w:lvl w:ilvl="3" w:tplc="10000001" w:tentative="1">
      <w:start w:val="1"/>
      <w:numFmt w:val="bullet"/>
      <w:lvlText w:val=""/>
      <w:lvlJc w:val="left"/>
      <w:pPr>
        <w:ind w:left="3807" w:hanging="360"/>
      </w:pPr>
      <w:rPr>
        <w:rFonts w:ascii="Symbol" w:hAnsi="Symbol" w:hint="default"/>
      </w:rPr>
    </w:lvl>
    <w:lvl w:ilvl="4" w:tplc="10000003" w:tentative="1">
      <w:start w:val="1"/>
      <w:numFmt w:val="bullet"/>
      <w:lvlText w:val="o"/>
      <w:lvlJc w:val="left"/>
      <w:pPr>
        <w:ind w:left="4527" w:hanging="360"/>
      </w:pPr>
      <w:rPr>
        <w:rFonts w:ascii="Courier New" w:hAnsi="Courier New" w:cs="Courier New" w:hint="default"/>
      </w:rPr>
    </w:lvl>
    <w:lvl w:ilvl="5" w:tplc="10000005" w:tentative="1">
      <w:start w:val="1"/>
      <w:numFmt w:val="bullet"/>
      <w:lvlText w:val=""/>
      <w:lvlJc w:val="left"/>
      <w:pPr>
        <w:ind w:left="5247" w:hanging="360"/>
      </w:pPr>
      <w:rPr>
        <w:rFonts w:ascii="Wingdings" w:hAnsi="Wingdings" w:hint="default"/>
      </w:rPr>
    </w:lvl>
    <w:lvl w:ilvl="6" w:tplc="10000001" w:tentative="1">
      <w:start w:val="1"/>
      <w:numFmt w:val="bullet"/>
      <w:lvlText w:val=""/>
      <w:lvlJc w:val="left"/>
      <w:pPr>
        <w:ind w:left="5967" w:hanging="360"/>
      </w:pPr>
      <w:rPr>
        <w:rFonts w:ascii="Symbol" w:hAnsi="Symbol" w:hint="default"/>
      </w:rPr>
    </w:lvl>
    <w:lvl w:ilvl="7" w:tplc="10000003" w:tentative="1">
      <w:start w:val="1"/>
      <w:numFmt w:val="bullet"/>
      <w:lvlText w:val="o"/>
      <w:lvlJc w:val="left"/>
      <w:pPr>
        <w:ind w:left="6687" w:hanging="360"/>
      </w:pPr>
      <w:rPr>
        <w:rFonts w:ascii="Courier New" w:hAnsi="Courier New" w:cs="Courier New" w:hint="default"/>
      </w:rPr>
    </w:lvl>
    <w:lvl w:ilvl="8" w:tplc="10000005" w:tentative="1">
      <w:start w:val="1"/>
      <w:numFmt w:val="bullet"/>
      <w:lvlText w:val=""/>
      <w:lvlJc w:val="left"/>
      <w:pPr>
        <w:ind w:left="7407" w:hanging="360"/>
      </w:pPr>
      <w:rPr>
        <w:rFonts w:ascii="Wingdings" w:hAnsi="Wingdings" w:hint="default"/>
      </w:rPr>
    </w:lvl>
  </w:abstractNum>
  <w:abstractNum w:abstractNumId="18" w15:restartNumberingAfterBreak="0">
    <w:nsid w:val="525555D0"/>
    <w:multiLevelType w:val="hybridMultilevel"/>
    <w:tmpl w:val="83945C8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CF206F6"/>
    <w:multiLevelType w:val="hybridMultilevel"/>
    <w:tmpl w:val="51E2B3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4B541C4"/>
    <w:multiLevelType w:val="hybridMultilevel"/>
    <w:tmpl w:val="5F1C32F8"/>
    <w:lvl w:ilvl="0" w:tplc="AB347D5C">
      <w:start w:val="1"/>
      <w:numFmt w:val="bullet"/>
      <w:lvlText w:val=""/>
      <w:lvlJc w:val="left"/>
      <w:pPr>
        <w:ind w:left="720" w:hanging="360"/>
      </w:pPr>
      <w:rPr>
        <w:rFonts w:ascii="Symbol" w:hAnsi="Symbol" w:hint="default"/>
        <w:sz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4A238E3"/>
    <w:multiLevelType w:val="hybridMultilevel"/>
    <w:tmpl w:val="9B7441AA"/>
    <w:lvl w:ilvl="0" w:tplc="AB347D5C">
      <w:start w:val="1"/>
      <w:numFmt w:val="bullet"/>
      <w:lvlText w:val=""/>
      <w:lvlJc w:val="left"/>
      <w:pPr>
        <w:ind w:left="1778" w:hanging="360"/>
      </w:pPr>
      <w:rPr>
        <w:rFonts w:ascii="Symbol" w:hAnsi="Symbol" w:hint="default"/>
        <w:sz w:val="16"/>
      </w:rPr>
    </w:lvl>
    <w:lvl w:ilvl="1" w:tplc="10000003" w:tentative="1">
      <w:start w:val="1"/>
      <w:numFmt w:val="bullet"/>
      <w:lvlText w:val="o"/>
      <w:lvlJc w:val="left"/>
      <w:pPr>
        <w:ind w:left="2498" w:hanging="360"/>
      </w:pPr>
      <w:rPr>
        <w:rFonts w:ascii="Courier New" w:hAnsi="Courier New" w:cs="Courier New" w:hint="default"/>
      </w:rPr>
    </w:lvl>
    <w:lvl w:ilvl="2" w:tplc="10000005" w:tentative="1">
      <w:start w:val="1"/>
      <w:numFmt w:val="bullet"/>
      <w:lvlText w:val=""/>
      <w:lvlJc w:val="left"/>
      <w:pPr>
        <w:ind w:left="3218" w:hanging="360"/>
      </w:pPr>
      <w:rPr>
        <w:rFonts w:ascii="Wingdings" w:hAnsi="Wingdings" w:hint="default"/>
      </w:rPr>
    </w:lvl>
    <w:lvl w:ilvl="3" w:tplc="10000001" w:tentative="1">
      <w:start w:val="1"/>
      <w:numFmt w:val="bullet"/>
      <w:lvlText w:val=""/>
      <w:lvlJc w:val="left"/>
      <w:pPr>
        <w:ind w:left="3938" w:hanging="360"/>
      </w:pPr>
      <w:rPr>
        <w:rFonts w:ascii="Symbol" w:hAnsi="Symbol" w:hint="default"/>
      </w:rPr>
    </w:lvl>
    <w:lvl w:ilvl="4" w:tplc="10000003" w:tentative="1">
      <w:start w:val="1"/>
      <w:numFmt w:val="bullet"/>
      <w:lvlText w:val="o"/>
      <w:lvlJc w:val="left"/>
      <w:pPr>
        <w:ind w:left="4658" w:hanging="360"/>
      </w:pPr>
      <w:rPr>
        <w:rFonts w:ascii="Courier New" w:hAnsi="Courier New" w:cs="Courier New" w:hint="default"/>
      </w:rPr>
    </w:lvl>
    <w:lvl w:ilvl="5" w:tplc="10000005" w:tentative="1">
      <w:start w:val="1"/>
      <w:numFmt w:val="bullet"/>
      <w:lvlText w:val=""/>
      <w:lvlJc w:val="left"/>
      <w:pPr>
        <w:ind w:left="5378" w:hanging="360"/>
      </w:pPr>
      <w:rPr>
        <w:rFonts w:ascii="Wingdings" w:hAnsi="Wingdings" w:hint="default"/>
      </w:rPr>
    </w:lvl>
    <w:lvl w:ilvl="6" w:tplc="10000001" w:tentative="1">
      <w:start w:val="1"/>
      <w:numFmt w:val="bullet"/>
      <w:lvlText w:val=""/>
      <w:lvlJc w:val="left"/>
      <w:pPr>
        <w:ind w:left="6098" w:hanging="360"/>
      </w:pPr>
      <w:rPr>
        <w:rFonts w:ascii="Symbol" w:hAnsi="Symbol" w:hint="default"/>
      </w:rPr>
    </w:lvl>
    <w:lvl w:ilvl="7" w:tplc="10000003" w:tentative="1">
      <w:start w:val="1"/>
      <w:numFmt w:val="bullet"/>
      <w:lvlText w:val="o"/>
      <w:lvlJc w:val="left"/>
      <w:pPr>
        <w:ind w:left="6818" w:hanging="360"/>
      </w:pPr>
      <w:rPr>
        <w:rFonts w:ascii="Courier New" w:hAnsi="Courier New" w:cs="Courier New" w:hint="default"/>
      </w:rPr>
    </w:lvl>
    <w:lvl w:ilvl="8" w:tplc="10000005" w:tentative="1">
      <w:start w:val="1"/>
      <w:numFmt w:val="bullet"/>
      <w:lvlText w:val=""/>
      <w:lvlJc w:val="left"/>
      <w:pPr>
        <w:ind w:left="7538" w:hanging="360"/>
      </w:pPr>
      <w:rPr>
        <w:rFonts w:ascii="Wingdings" w:hAnsi="Wingdings" w:hint="default"/>
      </w:rPr>
    </w:lvl>
  </w:abstractNum>
  <w:abstractNum w:abstractNumId="22" w15:restartNumberingAfterBreak="0">
    <w:nsid w:val="777C2FB9"/>
    <w:multiLevelType w:val="hybridMultilevel"/>
    <w:tmpl w:val="104807B2"/>
    <w:lvl w:ilvl="0" w:tplc="AB347D5C">
      <w:start w:val="1"/>
      <w:numFmt w:val="bullet"/>
      <w:lvlText w:val=""/>
      <w:lvlJc w:val="left"/>
      <w:pPr>
        <w:ind w:left="720" w:hanging="360"/>
      </w:pPr>
      <w:rPr>
        <w:rFonts w:ascii="Symbol" w:hAnsi="Symbol" w:hint="default"/>
        <w:sz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8233648"/>
    <w:multiLevelType w:val="hybridMultilevel"/>
    <w:tmpl w:val="17C64AB0"/>
    <w:lvl w:ilvl="0" w:tplc="AB347D5C">
      <w:start w:val="1"/>
      <w:numFmt w:val="bullet"/>
      <w:lvlText w:val=""/>
      <w:lvlJc w:val="left"/>
      <w:pPr>
        <w:ind w:left="984" w:hanging="360"/>
      </w:pPr>
      <w:rPr>
        <w:rFonts w:ascii="Symbol" w:hAnsi="Symbol" w:hint="default"/>
        <w:sz w:val="16"/>
      </w:rPr>
    </w:lvl>
    <w:lvl w:ilvl="1" w:tplc="10000003" w:tentative="1">
      <w:start w:val="1"/>
      <w:numFmt w:val="bullet"/>
      <w:lvlText w:val="o"/>
      <w:lvlJc w:val="left"/>
      <w:pPr>
        <w:ind w:left="1704" w:hanging="360"/>
      </w:pPr>
      <w:rPr>
        <w:rFonts w:ascii="Courier New" w:hAnsi="Courier New" w:cs="Courier New" w:hint="default"/>
      </w:rPr>
    </w:lvl>
    <w:lvl w:ilvl="2" w:tplc="10000005" w:tentative="1">
      <w:start w:val="1"/>
      <w:numFmt w:val="bullet"/>
      <w:lvlText w:val=""/>
      <w:lvlJc w:val="left"/>
      <w:pPr>
        <w:ind w:left="2424" w:hanging="360"/>
      </w:pPr>
      <w:rPr>
        <w:rFonts w:ascii="Wingdings" w:hAnsi="Wingdings" w:hint="default"/>
      </w:rPr>
    </w:lvl>
    <w:lvl w:ilvl="3" w:tplc="10000001" w:tentative="1">
      <w:start w:val="1"/>
      <w:numFmt w:val="bullet"/>
      <w:lvlText w:val=""/>
      <w:lvlJc w:val="left"/>
      <w:pPr>
        <w:ind w:left="3144" w:hanging="360"/>
      </w:pPr>
      <w:rPr>
        <w:rFonts w:ascii="Symbol" w:hAnsi="Symbol" w:hint="default"/>
      </w:rPr>
    </w:lvl>
    <w:lvl w:ilvl="4" w:tplc="10000003" w:tentative="1">
      <w:start w:val="1"/>
      <w:numFmt w:val="bullet"/>
      <w:lvlText w:val="o"/>
      <w:lvlJc w:val="left"/>
      <w:pPr>
        <w:ind w:left="3864" w:hanging="360"/>
      </w:pPr>
      <w:rPr>
        <w:rFonts w:ascii="Courier New" w:hAnsi="Courier New" w:cs="Courier New" w:hint="default"/>
      </w:rPr>
    </w:lvl>
    <w:lvl w:ilvl="5" w:tplc="10000005" w:tentative="1">
      <w:start w:val="1"/>
      <w:numFmt w:val="bullet"/>
      <w:lvlText w:val=""/>
      <w:lvlJc w:val="left"/>
      <w:pPr>
        <w:ind w:left="4584" w:hanging="360"/>
      </w:pPr>
      <w:rPr>
        <w:rFonts w:ascii="Wingdings" w:hAnsi="Wingdings" w:hint="default"/>
      </w:rPr>
    </w:lvl>
    <w:lvl w:ilvl="6" w:tplc="10000001" w:tentative="1">
      <w:start w:val="1"/>
      <w:numFmt w:val="bullet"/>
      <w:lvlText w:val=""/>
      <w:lvlJc w:val="left"/>
      <w:pPr>
        <w:ind w:left="5304" w:hanging="360"/>
      </w:pPr>
      <w:rPr>
        <w:rFonts w:ascii="Symbol" w:hAnsi="Symbol" w:hint="default"/>
      </w:rPr>
    </w:lvl>
    <w:lvl w:ilvl="7" w:tplc="10000003" w:tentative="1">
      <w:start w:val="1"/>
      <w:numFmt w:val="bullet"/>
      <w:lvlText w:val="o"/>
      <w:lvlJc w:val="left"/>
      <w:pPr>
        <w:ind w:left="6024" w:hanging="360"/>
      </w:pPr>
      <w:rPr>
        <w:rFonts w:ascii="Courier New" w:hAnsi="Courier New" w:cs="Courier New" w:hint="default"/>
      </w:rPr>
    </w:lvl>
    <w:lvl w:ilvl="8" w:tplc="10000005" w:tentative="1">
      <w:start w:val="1"/>
      <w:numFmt w:val="bullet"/>
      <w:lvlText w:val=""/>
      <w:lvlJc w:val="left"/>
      <w:pPr>
        <w:ind w:left="6744" w:hanging="360"/>
      </w:pPr>
      <w:rPr>
        <w:rFonts w:ascii="Wingdings" w:hAnsi="Wingdings" w:hint="default"/>
      </w:rPr>
    </w:lvl>
  </w:abstractNum>
  <w:abstractNum w:abstractNumId="24" w15:restartNumberingAfterBreak="0">
    <w:nsid w:val="78E66521"/>
    <w:multiLevelType w:val="hybridMultilevel"/>
    <w:tmpl w:val="D270C2FE"/>
    <w:lvl w:ilvl="0" w:tplc="1000000F">
      <w:start w:val="1"/>
      <w:numFmt w:val="decimal"/>
      <w:lvlText w:val="%1."/>
      <w:lvlJc w:val="left"/>
      <w:pPr>
        <w:ind w:left="785" w:hanging="360"/>
      </w:pPr>
    </w:lvl>
    <w:lvl w:ilvl="1" w:tplc="10000019" w:tentative="1">
      <w:start w:val="1"/>
      <w:numFmt w:val="lowerLetter"/>
      <w:lvlText w:val="%2."/>
      <w:lvlJc w:val="left"/>
      <w:pPr>
        <w:ind w:left="1505" w:hanging="360"/>
      </w:pPr>
    </w:lvl>
    <w:lvl w:ilvl="2" w:tplc="1000001B" w:tentative="1">
      <w:start w:val="1"/>
      <w:numFmt w:val="lowerRoman"/>
      <w:lvlText w:val="%3."/>
      <w:lvlJc w:val="right"/>
      <w:pPr>
        <w:ind w:left="2225" w:hanging="180"/>
      </w:pPr>
    </w:lvl>
    <w:lvl w:ilvl="3" w:tplc="1000000F" w:tentative="1">
      <w:start w:val="1"/>
      <w:numFmt w:val="decimal"/>
      <w:lvlText w:val="%4."/>
      <w:lvlJc w:val="left"/>
      <w:pPr>
        <w:ind w:left="2945" w:hanging="360"/>
      </w:pPr>
    </w:lvl>
    <w:lvl w:ilvl="4" w:tplc="10000019" w:tentative="1">
      <w:start w:val="1"/>
      <w:numFmt w:val="lowerLetter"/>
      <w:lvlText w:val="%5."/>
      <w:lvlJc w:val="left"/>
      <w:pPr>
        <w:ind w:left="3665" w:hanging="360"/>
      </w:pPr>
    </w:lvl>
    <w:lvl w:ilvl="5" w:tplc="1000001B" w:tentative="1">
      <w:start w:val="1"/>
      <w:numFmt w:val="lowerRoman"/>
      <w:lvlText w:val="%6."/>
      <w:lvlJc w:val="right"/>
      <w:pPr>
        <w:ind w:left="4385" w:hanging="180"/>
      </w:pPr>
    </w:lvl>
    <w:lvl w:ilvl="6" w:tplc="1000000F" w:tentative="1">
      <w:start w:val="1"/>
      <w:numFmt w:val="decimal"/>
      <w:lvlText w:val="%7."/>
      <w:lvlJc w:val="left"/>
      <w:pPr>
        <w:ind w:left="5105" w:hanging="360"/>
      </w:pPr>
    </w:lvl>
    <w:lvl w:ilvl="7" w:tplc="10000019" w:tentative="1">
      <w:start w:val="1"/>
      <w:numFmt w:val="lowerLetter"/>
      <w:lvlText w:val="%8."/>
      <w:lvlJc w:val="left"/>
      <w:pPr>
        <w:ind w:left="5825" w:hanging="360"/>
      </w:pPr>
    </w:lvl>
    <w:lvl w:ilvl="8" w:tplc="1000001B" w:tentative="1">
      <w:start w:val="1"/>
      <w:numFmt w:val="lowerRoman"/>
      <w:lvlText w:val="%9."/>
      <w:lvlJc w:val="right"/>
      <w:pPr>
        <w:ind w:left="6545" w:hanging="180"/>
      </w:pPr>
    </w:lvl>
  </w:abstractNum>
  <w:abstractNum w:abstractNumId="25" w15:restartNumberingAfterBreak="0">
    <w:nsid w:val="79C55ADC"/>
    <w:multiLevelType w:val="hybridMultilevel"/>
    <w:tmpl w:val="D5A25DE0"/>
    <w:lvl w:ilvl="0" w:tplc="AB347D5C">
      <w:start w:val="1"/>
      <w:numFmt w:val="bullet"/>
      <w:lvlText w:val=""/>
      <w:lvlJc w:val="left"/>
      <w:pPr>
        <w:ind w:left="1440" w:hanging="360"/>
      </w:pPr>
      <w:rPr>
        <w:rFonts w:ascii="Symbol" w:hAnsi="Symbol" w:hint="default"/>
        <w:sz w:val="16"/>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569922815">
    <w:abstractNumId w:val="8"/>
  </w:num>
  <w:num w:numId="2" w16cid:durableId="2001804655">
    <w:abstractNumId w:val="6"/>
  </w:num>
  <w:num w:numId="3" w16cid:durableId="1154369746">
    <w:abstractNumId w:val="5"/>
  </w:num>
  <w:num w:numId="4" w16cid:durableId="1953591576">
    <w:abstractNumId w:val="4"/>
  </w:num>
  <w:num w:numId="5" w16cid:durableId="2113821274">
    <w:abstractNumId w:val="7"/>
  </w:num>
  <w:num w:numId="6" w16cid:durableId="1380781281">
    <w:abstractNumId w:val="3"/>
  </w:num>
  <w:num w:numId="7" w16cid:durableId="1380781350">
    <w:abstractNumId w:val="2"/>
  </w:num>
  <w:num w:numId="8" w16cid:durableId="1472018528">
    <w:abstractNumId w:val="1"/>
  </w:num>
  <w:num w:numId="9" w16cid:durableId="1281302933">
    <w:abstractNumId w:val="0"/>
  </w:num>
  <w:num w:numId="10" w16cid:durableId="254480884">
    <w:abstractNumId w:val="23"/>
  </w:num>
  <w:num w:numId="11" w16cid:durableId="1980108070">
    <w:abstractNumId w:val="9"/>
  </w:num>
  <w:num w:numId="12" w16cid:durableId="1045642724">
    <w:abstractNumId w:val="12"/>
  </w:num>
  <w:num w:numId="13" w16cid:durableId="1330909358">
    <w:abstractNumId w:val="13"/>
  </w:num>
  <w:num w:numId="14" w16cid:durableId="1241793086">
    <w:abstractNumId w:val="14"/>
  </w:num>
  <w:num w:numId="15" w16cid:durableId="1982726612">
    <w:abstractNumId w:val="19"/>
  </w:num>
  <w:num w:numId="16" w16cid:durableId="591667374">
    <w:abstractNumId w:val="25"/>
  </w:num>
  <w:num w:numId="17" w16cid:durableId="1862432318">
    <w:abstractNumId w:val="21"/>
  </w:num>
  <w:num w:numId="18" w16cid:durableId="1205289327">
    <w:abstractNumId w:val="24"/>
  </w:num>
  <w:num w:numId="19" w16cid:durableId="2021346165">
    <w:abstractNumId w:val="10"/>
  </w:num>
  <w:num w:numId="20" w16cid:durableId="584607851">
    <w:abstractNumId w:val="11"/>
  </w:num>
  <w:num w:numId="21" w16cid:durableId="2004577852">
    <w:abstractNumId w:val="18"/>
  </w:num>
  <w:num w:numId="22" w16cid:durableId="1443987220">
    <w:abstractNumId w:val="20"/>
  </w:num>
  <w:num w:numId="23" w16cid:durableId="1889489476">
    <w:abstractNumId w:val="17"/>
  </w:num>
  <w:num w:numId="24" w16cid:durableId="972640203">
    <w:abstractNumId w:val="22"/>
  </w:num>
  <w:num w:numId="25" w16cid:durableId="515585308">
    <w:abstractNumId w:val="16"/>
  </w:num>
  <w:num w:numId="26" w16cid:durableId="12198226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E27"/>
    <w:rsid w:val="0015074B"/>
    <w:rsid w:val="0029639D"/>
    <w:rsid w:val="00317443"/>
    <w:rsid w:val="00326F90"/>
    <w:rsid w:val="004D03A7"/>
    <w:rsid w:val="00577B05"/>
    <w:rsid w:val="00597A74"/>
    <w:rsid w:val="005D4788"/>
    <w:rsid w:val="0067012C"/>
    <w:rsid w:val="006D1053"/>
    <w:rsid w:val="008C09D7"/>
    <w:rsid w:val="008F6F59"/>
    <w:rsid w:val="00A71A41"/>
    <w:rsid w:val="00AA1D8D"/>
    <w:rsid w:val="00B47730"/>
    <w:rsid w:val="00BA398D"/>
    <w:rsid w:val="00BC0D8E"/>
    <w:rsid w:val="00C937EE"/>
    <w:rsid w:val="00CB0664"/>
    <w:rsid w:val="00D84D13"/>
    <w:rsid w:val="00DD2807"/>
    <w:rsid w:val="00E61CC8"/>
    <w:rsid w:val="00EA3C7C"/>
    <w:rsid w:val="00EF74EB"/>
    <w:rsid w:val="00F93D35"/>
    <w:rsid w:val="00FC693F"/>
    <w:rsid w:val="00FF6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4C722"/>
  <w14:defaultImageDpi w14:val="300"/>
  <w15:docId w15:val="{B2FDE974-9746-4F3B-BCEE-F7CD293B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718542">
      <w:bodyDiv w:val="1"/>
      <w:marLeft w:val="0"/>
      <w:marRight w:val="0"/>
      <w:marTop w:val="0"/>
      <w:marBottom w:val="0"/>
      <w:divBdr>
        <w:top w:val="none" w:sz="0" w:space="0" w:color="auto"/>
        <w:left w:val="none" w:sz="0" w:space="0" w:color="auto"/>
        <w:bottom w:val="none" w:sz="0" w:space="0" w:color="auto"/>
        <w:right w:val="none" w:sz="0" w:space="0" w:color="auto"/>
      </w:divBdr>
    </w:div>
    <w:div w:id="989870071">
      <w:bodyDiv w:val="1"/>
      <w:marLeft w:val="0"/>
      <w:marRight w:val="0"/>
      <w:marTop w:val="0"/>
      <w:marBottom w:val="0"/>
      <w:divBdr>
        <w:top w:val="none" w:sz="0" w:space="0" w:color="auto"/>
        <w:left w:val="none" w:sz="0" w:space="0" w:color="auto"/>
        <w:bottom w:val="none" w:sz="0" w:space="0" w:color="auto"/>
        <w:right w:val="none" w:sz="0" w:space="0" w:color="auto"/>
      </w:divBdr>
    </w:div>
    <w:div w:id="1238662888">
      <w:bodyDiv w:val="1"/>
      <w:marLeft w:val="0"/>
      <w:marRight w:val="0"/>
      <w:marTop w:val="0"/>
      <w:marBottom w:val="0"/>
      <w:divBdr>
        <w:top w:val="none" w:sz="0" w:space="0" w:color="auto"/>
        <w:left w:val="none" w:sz="0" w:space="0" w:color="auto"/>
        <w:bottom w:val="none" w:sz="0" w:space="0" w:color="auto"/>
        <w:right w:val="none" w:sz="0" w:space="0" w:color="auto"/>
      </w:divBdr>
    </w:div>
    <w:div w:id="1324435956">
      <w:bodyDiv w:val="1"/>
      <w:marLeft w:val="0"/>
      <w:marRight w:val="0"/>
      <w:marTop w:val="0"/>
      <w:marBottom w:val="0"/>
      <w:divBdr>
        <w:top w:val="none" w:sz="0" w:space="0" w:color="auto"/>
        <w:left w:val="none" w:sz="0" w:space="0" w:color="auto"/>
        <w:bottom w:val="none" w:sz="0" w:space="0" w:color="auto"/>
        <w:right w:val="none" w:sz="0" w:space="0" w:color="auto"/>
      </w:divBdr>
    </w:div>
    <w:div w:id="1498301884">
      <w:bodyDiv w:val="1"/>
      <w:marLeft w:val="0"/>
      <w:marRight w:val="0"/>
      <w:marTop w:val="0"/>
      <w:marBottom w:val="0"/>
      <w:divBdr>
        <w:top w:val="none" w:sz="0" w:space="0" w:color="auto"/>
        <w:left w:val="none" w:sz="0" w:space="0" w:color="auto"/>
        <w:bottom w:val="none" w:sz="0" w:space="0" w:color="auto"/>
        <w:right w:val="none" w:sz="0" w:space="0" w:color="auto"/>
      </w:divBdr>
    </w:div>
    <w:div w:id="1634628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Bhardwaj Kallakuri</cp:lastModifiedBy>
  <cp:revision>5</cp:revision>
  <dcterms:created xsi:type="dcterms:W3CDTF">2013-12-23T23:15:00Z</dcterms:created>
  <dcterms:modified xsi:type="dcterms:W3CDTF">2025-07-15T05:59:00Z</dcterms:modified>
  <cp:category/>
</cp:coreProperties>
</file>